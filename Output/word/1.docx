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$sys S.31</w:t>
            </w:r>
          </w:p>
        </w:tc>
        <w:tc>
          <w:tcPr>
            <w:tcW w:type="dxa" w:w="2880"/>
          </w:tcPr>
          <w:p>
            <w:r>
              <w:t>$sys” S.31</w:t>
            </w:r>
          </w:p>
        </w:tc>
        <w:tc>
          <w:tcPr>
            <w:tcW w:type="dxa" w:w="2880"/>
          </w:tcPr>
          <w:p>
            <w:r>
              <w:t>0000 S.35 S.45</w:t>
            </w:r>
          </w:p>
        </w:tc>
      </w:tr>
      <w:tr>
        <w:tc>
          <w:tcPr>
            <w:tcW w:type="dxa" w:w="2880"/>
          </w:tcPr>
          <w:p>
            <w:r>
              <w:t>0001 S.35 S.45</w:t>
            </w:r>
          </w:p>
        </w:tc>
        <w:tc>
          <w:tcPr>
            <w:tcW w:type="dxa" w:w="2880"/>
          </w:tcPr>
          <w:p>
            <w:r>
              <w:t>0010 S.35 S.46</w:t>
            </w:r>
          </w:p>
        </w:tc>
        <w:tc>
          <w:tcPr>
            <w:tcW w:type="dxa" w:w="2880"/>
          </w:tcPr>
          <w:p>
            <w:r>
              <w:t>0011 S.35 S.46</w:t>
            </w:r>
          </w:p>
        </w:tc>
      </w:tr>
      <w:tr>
        <w:tc>
          <w:tcPr>
            <w:tcW w:type="dxa" w:w="2880"/>
          </w:tcPr>
          <w:p>
            <w:r>
              <w:t>0100 S.35</w:t>
            </w:r>
          </w:p>
        </w:tc>
        <w:tc>
          <w:tcPr>
            <w:tcW w:type="dxa" w:w="2880"/>
          </w:tcPr>
          <w:p>
            <w:r>
              <w:t>0101 S.35</w:t>
            </w:r>
          </w:p>
        </w:tc>
        <w:tc>
          <w:tcPr>
            <w:tcW w:type="dxa" w:w="2880"/>
          </w:tcPr>
          <w:p>
            <w:r>
              <w:t>010100101000101011100010110111101010000101010101010101010100101 S.15</w:t>
            </w:r>
          </w:p>
        </w:tc>
      </w:tr>
      <w:tr>
        <w:tc>
          <w:tcPr>
            <w:tcW w:type="dxa" w:w="2880"/>
          </w:tcPr>
          <w:p>
            <w:r>
              <w:t>0110 S.35</w:t>
            </w:r>
          </w:p>
        </w:tc>
        <w:tc>
          <w:tcPr>
            <w:tcW w:type="dxa" w:w="2880"/>
          </w:tcPr>
          <w:p>
            <w:r>
              <w:t>01101001 S.14</w:t>
            </w:r>
          </w:p>
        </w:tc>
        <w:tc>
          <w:tcPr>
            <w:tcW w:type="dxa" w:w="2880"/>
          </w:tcPr>
          <w:p>
            <w:r>
              <w:t>0111 S.35</w:t>
            </w:r>
          </w:p>
        </w:tc>
      </w:tr>
      <w:tr>
        <w:tc>
          <w:tcPr>
            <w:tcW w:type="dxa" w:w="2880"/>
          </w:tcPr>
          <w:p>
            <w:r>
              <w:t>0x00 S.35 S.38</w:t>
            </w:r>
          </w:p>
        </w:tc>
        <w:tc>
          <w:tcPr>
            <w:tcW w:type="dxa" w:w="2880"/>
          </w:tcPr>
          <w:p>
            <w:r>
              <w:t>0x01 S.35</w:t>
            </w:r>
          </w:p>
        </w:tc>
        <w:tc>
          <w:tcPr>
            <w:tcW w:type="dxa" w:w="2880"/>
          </w:tcPr>
          <w:p>
            <w:r>
              <w:t>0x02 S.35 S.39 S.45</w:t>
            </w:r>
          </w:p>
        </w:tc>
      </w:tr>
      <w:tr>
        <w:tc>
          <w:tcPr>
            <w:tcW w:type="dxa" w:w="2880"/>
          </w:tcPr>
          <w:p>
            <w:r>
              <w:t>0x03 S.35</w:t>
            </w:r>
          </w:p>
        </w:tc>
        <w:tc>
          <w:tcPr>
            <w:tcW w:type="dxa" w:w="2880"/>
          </w:tcPr>
          <w:p>
            <w:r>
              <w:t>0x04 S.35</w:t>
            </w:r>
          </w:p>
        </w:tc>
        <w:tc>
          <w:tcPr>
            <w:tcW w:type="dxa" w:w="2880"/>
          </w:tcPr>
          <w:p>
            <w:r>
              <w:t>0x05 S.35</w:t>
            </w:r>
          </w:p>
        </w:tc>
      </w:tr>
      <w:tr>
        <w:tc>
          <w:tcPr>
            <w:tcW w:type="dxa" w:w="2880"/>
          </w:tcPr>
          <w:p>
            <w:r>
              <w:t>0x06 S.35</w:t>
            </w:r>
          </w:p>
        </w:tc>
        <w:tc>
          <w:tcPr>
            <w:tcW w:type="dxa" w:w="2880"/>
          </w:tcPr>
          <w:p>
            <w:r>
              <w:t>0x07 S.35</w:t>
            </w:r>
          </w:p>
        </w:tc>
        <w:tc>
          <w:tcPr>
            <w:tcW w:type="dxa" w:w="2880"/>
          </w:tcPr>
          <w:p>
            <w:r>
              <w:t>0x08 S.35</w:t>
            </w:r>
          </w:p>
        </w:tc>
      </w:tr>
      <w:tr>
        <w:tc>
          <w:tcPr>
            <w:tcW w:type="dxa" w:w="2880"/>
          </w:tcPr>
          <w:p>
            <w:r>
              <w:t>0x09 S.35</w:t>
            </w:r>
          </w:p>
        </w:tc>
        <w:tc>
          <w:tcPr>
            <w:tcW w:type="dxa" w:w="2880"/>
          </w:tcPr>
          <w:p>
            <w:r>
              <w:t>0x0a S.35</w:t>
            </w:r>
          </w:p>
        </w:tc>
        <w:tc>
          <w:tcPr>
            <w:tcW w:type="dxa" w:w="2880"/>
          </w:tcPr>
          <w:p>
            <w:r>
              <w:t>0x0b S.35</w:t>
            </w:r>
          </w:p>
        </w:tc>
      </w:tr>
      <w:tr>
        <w:tc>
          <w:tcPr>
            <w:tcW w:type="dxa" w:w="2880"/>
          </w:tcPr>
          <w:p>
            <w:r>
              <w:t>0x0c S.35</w:t>
            </w:r>
          </w:p>
        </w:tc>
        <w:tc>
          <w:tcPr>
            <w:tcW w:type="dxa" w:w="2880"/>
          </w:tcPr>
          <w:p>
            <w:r>
              <w:t>0x0d S.35</w:t>
            </w:r>
          </w:p>
        </w:tc>
        <w:tc>
          <w:tcPr>
            <w:tcW w:type="dxa" w:w="2880"/>
          </w:tcPr>
          <w:p>
            <w:r>
              <w:t>0x0e S.35</w:t>
            </w:r>
          </w:p>
        </w:tc>
      </w:tr>
      <w:tr>
        <w:tc>
          <w:tcPr>
            <w:tcW w:type="dxa" w:w="2880"/>
          </w:tcPr>
          <w:p>
            <w:r>
              <w:t>0x0f S.35</w:t>
            </w:r>
          </w:p>
        </w:tc>
        <w:tc>
          <w:tcPr>
            <w:tcW w:type="dxa" w:w="2880"/>
          </w:tcPr>
          <w:p>
            <w:r>
              <w:t>0x10 S.45</w:t>
            </w:r>
          </w:p>
        </w:tc>
        <w:tc>
          <w:tcPr>
            <w:tcW w:type="dxa" w:w="2880"/>
          </w:tcPr>
          <w:p>
            <w:r>
              <w:t>0x2a S.39 S.39</w:t>
            </w:r>
          </w:p>
        </w:tc>
      </w:tr>
      <w:tr>
        <w:tc>
          <w:tcPr>
            <w:tcW w:type="dxa" w:w="2880"/>
          </w:tcPr>
          <w:p>
            <w:r>
              <w:t>0x30 S.46</w:t>
            </w:r>
          </w:p>
        </w:tc>
        <w:tc>
          <w:tcPr>
            <w:tcW w:type="dxa" w:w="2880"/>
          </w:tcPr>
          <w:p>
            <w:r>
              <w:t>0x7f S.38 S.39</w:t>
            </w:r>
          </w:p>
        </w:tc>
        <w:tc>
          <w:tcPr>
            <w:tcW w:type="dxa" w:w="2880"/>
          </w:tcPr>
          <w:p>
            <w:r>
              <w:t>0x8001 S.38</w:t>
            </w:r>
          </w:p>
        </w:tc>
      </w:tr>
      <w:tr>
        <w:tc>
          <w:tcPr>
            <w:tcW w:type="dxa" w:w="2880"/>
          </w:tcPr>
          <w:p>
            <w:r>
              <w:t>0x808001 S.38</w:t>
            </w:r>
          </w:p>
        </w:tc>
        <w:tc>
          <w:tcPr>
            <w:tcW w:type="dxa" w:w="2880"/>
          </w:tcPr>
          <w:p>
            <w:r>
              <w:t>0x80808001 S.38</w:t>
            </w:r>
          </w:p>
        </w:tc>
        <w:tc>
          <w:tcPr>
            <w:tcW w:type="dxa" w:w="2880"/>
          </w:tcPr>
          <w:p>
            <w:r>
              <w:t>0x82 S.46</w:t>
            </w:r>
          </w:p>
        </w:tc>
      </w:tr>
      <w:tr>
        <w:tc>
          <w:tcPr>
            <w:tcW w:type="dxa" w:w="2880"/>
          </w:tcPr>
          <w:p>
            <w:r>
              <w:t>0xff7f S.38</w:t>
            </w:r>
          </w:p>
        </w:tc>
        <w:tc>
          <w:tcPr>
            <w:tcW w:type="dxa" w:w="2880"/>
          </w:tcPr>
          <w:p>
            <w:r>
              <w:t>0xffff7f S.38</w:t>
            </w:r>
          </w:p>
        </w:tc>
        <w:tc>
          <w:tcPr>
            <w:tcW w:type="dxa" w:w="2880"/>
          </w:tcPr>
          <w:p>
            <w:r>
              <w:t>0xffffff7f S.38</w:t>
            </w:r>
          </w:p>
        </w:tc>
      </w:tr>
      <w:tr>
        <w:tc>
          <w:tcPr>
            <w:tcW w:type="dxa" w:w="2880"/>
          </w:tcPr>
          <w:p>
            <w:r>
              <w:t>100 S.11 S.16 S.22 S.23 S.61</w:t>
            </w:r>
          </w:p>
        </w:tc>
        <w:tc>
          <w:tcPr>
            <w:tcW w:type="dxa" w:w="2880"/>
          </w:tcPr>
          <w:p>
            <w:r>
              <w:t>1000 S.35 S.46</w:t>
            </w:r>
          </w:p>
        </w:tc>
        <w:tc>
          <w:tcPr>
            <w:tcW w:type="dxa" w:w="2880"/>
          </w:tcPr>
          <w:p>
            <w:r>
              <w:t>1000base S.43 S.43</w:t>
            </w:r>
          </w:p>
        </w:tc>
      </w:tr>
      <w:tr>
        <w:tc>
          <w:tcPr>
            <w:tcW w:type="dxa" w:w="2880"/>
          </w:tcPr>
          <w:p>
            <w:r>
              <w:t>1001 S.35</w:t>
            </w:r>
          </w:p>
        </w:tc>
        <w:tc>
          <w:tcPr>
            <w:tcW w:type="dxa" w:w="2880"/>
          </w:tcPr>
          <w:p>
            <w:r>
              <w:t>100base S.43 S.43</w:t>
            </w:r>
          </w:p>
        </w:tc>
        <w:tc>
          <w:tcPr>
            <w:tcW w:type="dxa" w:w="2880"/>
          </w:tcPr>
          <w:p>
            <w:r>
              <w:t>1010 S.35</w:t>
            </w:r>
          </w:p>
        </w:tc>
      </w:tr>
      <w:tr>
        <w:tc>
          <w:tcPr>
            <w:tcW w:type="dxa" w:w="2880"/>
          </w:tcPr>
          <w:p>
            <w:r>
              <w:t>1011 S.35</w:t>
            </w:r>
          </w:p>
        </w:tc>
        <w:tc>
          <w:tcPr>
            <w:tcW w:type="dxa" w:w="2880"/>
          </w:tcPr>
          <w:p>
            <w:r>
              <w:t>1100 S.35</w:t>
            </w:r>
          </w:p>
        </w:tc>
        <w:tc>
          <w:tcPr>
            <w:tcW w:type="dxa" w:w="2880"/>
          </w:tcPr>
          <w:p>
            <w:r>
              <w:t>1101 S.35</w:t>
            </w:r>
          </w:p>
        </w:tc>
      </w:tr>
      <w:tr>
        <w:tc>
          <w:tcPr>
            <w:tcW w:type="dxa" w:w="2880"/>
          </w:tcPr>
          <w:p>
            <w:r>
              <w:t>1110 S.35</w:t>
            </w:r>
          </w:p>
        </w:tc>
        <w:tc>
          <w:tcPr>
            <w:tcW w:type="dxa" w:w="2880"/>
          </w:tcPr>
          <w:p>
            <w:r>
              <w:t>1111 S.35</w:t>
            </w:r>
          </w:p>
        </w:tc>
        <w:tc>
          <w:tcPr>
            <w:tcW w:type="dxa" w:w="2880"/>
          </w:tcPr>
          <w:p>
            <w:r>
              <w:t>127 S.38 S.39</w:t>
            </w:r>
          </w:p>
        </w:tc>
      </w:tr>
      <w:tr>
        <w:tc>
          <w:tcPr>
            <w:tcW w:type="dxa" w:w="2880"/>
          </w:tcPr>
          <w:p>
            <w:r>
              <w:t>128 S.17 S.38 S.39 S.44</w:t>
            </w:r>
          </w:p>
        </w:tc>
        <w:tc>
          <w:tcPr>
            <w:tcW w:type="dxa" w:w="2880"/>
          </w:tcPr>
          <w:p>
            <w:r>
              <w:t>128² S.38 S.38 S.39</w:t>
            </w:r>
          </w:p>
        </w:tc>
        <w:tc>
          <w:tcPr>
            <w:tcW w:type="dxa" w:w="2880"/>
          </w:tcPr>
          <w:p>
            <w:r>
              <w:t>128³ S.38</w:t>
            </w:r>
          </w:p>
        </w:tc>
      </w:tr>
      <w:tr>
        <w:tc>
          <w:tcPr>
            <w:tcW w:type="dxa" w:w="2880"/>
          </w:tcPr>
          <w:p>
            <w:r>
              <w:t>1440 S.41</w:t>
            </w:r>
          </w:p>
        </w:tc>
        <w:tc>
          <w:tcPr>
            <w:tcW w:type="dxa" w:w="2880"/>
          </w:tcPr>
          <w:p>
            <w:r>
              <w:t>1460 S.41 S.44</w:t>
            </w:r>
          </w:p>
        </w:tc>
        <w:tc>
          <w:tcPr>
            <w:tcW w:type="dxa" w:w="2880"/>
          </w:tcPr>
          <w:p>
            <w:r>
              <w:t>1500 S.16 S.41</w:t>
            </w:r>
          </w:p>
        </w:tc>
      </w:tr>
      <w:tr>
        <w:tc>
          <w:tcPr>
            <w:tcW w:type="dxa" w:w="2880"/>
          </w:tcPr>
          <w:p>
            <w:r>
              <w:t>16383 S.38</w:t>
            </w:r>
          </w:p>
        </w:tc>
        <w:tc>
          <w:tcPr>
            <w:tcW w:type="dxa" w:w="2880"/>
          </w:tcPr>
          <w:p>
            <w:r>
              <w:t>16384 S.38</w:t>
            </w:r>
          </w:p>
        </w:tc>
        <w:tc>
          <w:tcPr>
            <w:tcW w:type="dxa" w:w="2880"/>
          </w:tcPr>
          <w:p>
            <w:r>
              <w:t>168 S.44 S.44 S.45 S.46 S.53</w:t>
            </w:r>
          </w:p>
        </w:tc>
      </w:tr>
      <w:tr>
        <w:tc>
          <w:tcPr>
            <w:tcW w:type="dxa" w:w="2880"/>
          </w:tcPr>
          <w:p>
            <w:r>
              <w:t>1784 S.55</w:t>
            </w:r>
          </w:p>
        </w:tc>
        <w:tc>
          <w:tcPr>
            <w:tcW w:type="dxa" w:w="2880"/>
          </w:tcPr>
          <w:p>
            <w:r>
              <w:t>184 S.44 S.44 S.45 S.46</w:t>
            </w:r>
          </w:p>
        </w:tc>
        <w:tc>
          <w:tcPr>
            <w:tcW w:type="dxa" w:w="2880"/>
          </w:tcPr>
          <w:p>
            <w:r>
              <w:t>1870 S.55</w:t>
            </w:r>
          </w:p>
        </w:tc>
      </w:tr>
      <w:tr>
        <w:tc>
          <w:tcPr>
            <w:tcW w:type="dxa" w:w="2880"/>
          </w:tcPr>
          <w:p>
            <w:r>
              <w:t>1883 S.32 S.32 S.44 S.45 S.46 S.49 S.51</w:t>
            </w:r>
          </w:p>
        </w:tc>
        <w:tc>
          <w:tcPr>
            <w:tcW w:type="dxa" w:w="2880"/>
          </w:tcPr>
          <w:p>
            <w:r>
              <w:t>1900 S.5 S.8 S.9</w:t>
            </w:r>
          </w:p>
        </w:tc>
        <w:tc>
          <w:tcPr>
            <w:tcW w:type="dxa" w:w="2880"/>
          </w:tcPr>
          <w:p>
            <w:r>
              <w:t>192 S.44 S.44 S.45 S.46 S.53</w:t>
            </w:r>
          </w:p>
        </w:tc>
      </w:tr>
      <w:tr>
        <w:tc>
          <w:tcPr>
            <w:tcW w:type="dxa" w:w="2880"/>
          </w:tcPr>
          <w:p>
            <w:r>
              <w:t>1969 S.55</w:t>
            </w:r>
          </w:p>
        </w:tc>
        <w:tc>
          <w:tcPr>
            <w:tcW w:type="dxa" w:w="2880"/>
          </w:tcPr>
          <w:p>
            <w:r>
              <w:t>1980 S.59 S.59</w:t>
            </w:r>
          </w:p>
        </w:tc>
        <w:tc>
          <w:tcPr>
            <w:tcW w:type="dxa" w:w="2880"/>
          </w:tcPr>
          <w:p>
            <w:r>
              <w:t>1999 S.27</w:t>
            </w:r>
          </w:p>
        </w:tc>
      </w:tr>
      <w:tr>
        <w:tc>
          <w:tcPr>
            <w:tcW w:type="dxa" w:w="2880"/>
          </w:tcPr>
          <w:p>
            <w:r>
              <w:t>1st S.55</w:t>
            </w:r>
          </w:p>
        </w:tc>
        <w:tc>
          <w:tcPr>
            <w:tcW w:type="dxa" w:w="2880"/>
          </w:tcPr>
          <w:p>
            <w:r>
              <w:t>2000 S.59</w:t>
            </w:r>
          </w:p>
        </w:tc>
        <w:tc>
          <w:tcPr>
            <w:tcW w:type="dxa" w:w="2880"/>
          </w:tcPr>
          <w:p>
            <w:r>
              <w:t>2013 S.27</w:t>
            </w:r>
          </w:p>
        </w:tc>
      </w:tr>
      <w:tr>
        <w:tc>
          <w:tcPr>
            <w:tcW w:type="dxa" w:w="2880"/>
          </w:tcPr>
          <w:p>
            <w:r>
              <w:t>2014 S.27</w:t>
            </w:r>
          </w:p>
        </w:tc>
        <w:tc>
          <w:tcPr>
            <w:tcW w:type="dxa" w:w="2880"/>
          </w:tcPr>
          <w:p>
            <w:r>
              <w:t>2015 S.59</w:t>
            </w:r>
          </w:p>
        </w:tc>
        <w:tc>
          <w:tcPr>
            <w:tcW w:type="dxa" w:w="2880"/>
          </w:tcPr>
          <w:p>
            <w:r>
              <w:t>2018 S.62 S.69</w:t>
            </w:r>
          </w:p>
        </w:tc>
      </w:tr>
      <w:tr>
        <w:tc>
          <w:tcPr>
            <w:tcW w:type="dxa" w:w="2880"/>
          </w:tcPr>
          <w:p>
            <w:r>
              <w:t>2019 S.27</w:t>
            </w:r>
          </w:p>
        </w:tc>
        <w:tc>
          <w:tcPr>
            <w:tcW w:type="dxa" w:w="2880"/>
          </w:tcPr>
          <w:p>
            <w:r>
              <w:t>202 S.5 S.8 S.9</w:t>
            </w:r>
          </w:p>
        </w:tc>
        <w:tc>
          <w:tcPr>
            <w:tcW w:type="dxa" w:w="2880"/>
          </w:tcPr>
          <w:p>
            <w:r>
              <w:t>20922 S.27</w:t>
            </w:r>
          </w:p>
        </w:tc>
      </w:tr>
      <w:tr>
        <w:tc>
          <w:tcPr>
            <w:tcW w:type="dxa" w:w="2880"/>
          </w:tcPr>
          <w:p>
            <w:r>
              <w:t>2097151 S.38</w:t>
            </w:r>
          </w:p>
        </w:tc>
        <w:tc>
          <w:tcPr>
            <w:tcW w:type="dxa" w:w="2880"/>
          </w:tcPr>
          <w:p>
            <w:r>
              <w:t>2097152 S.38</w:t>
            </w:r>
          </w:p>
        </w:tc>
        <w:tc>
          <w:tcPr>
            <w:tcW w:type="dxa" w:w="2880"/>
          </w:tcPr>
          <w:p>
            <w:r>
              <w:t>256 S.38 S.41</w:t>
            </w:r>
          </w:p>
        </w:tc>
      </w:tr>
      <w:tr>
        <w:tc>
          <w:tcPr>
            <w:tcW w:type="dxa" w:w="2880"/>
          </w:tcPr>
          <w:p>
            <w:r>
              <w:t>268 S.41</w:t>
            </w:r>
          </w:p>
        </w:tc>
        <w:tc>
          <w:tcPr>
            <w:tcW w:type="dxa" w:w="2880"/>
          </w:tcPr>
          <w:p>
            <w:r>
              <w:t>268435455 S.38 S.38</w:t>
            </w:r>
          </w:p>
        </w:tc>
        <w:tc>
          <w:tcPr>
            <w:tcW w:type="dxa" w:w="2880"/>
          </w:tcPr>
          <w:p>
            <w:r>
              <w:t>29200 S.44 S.44</w:t>
            </w:r>
          </w:p>
        </w:tc>
      </w:tr>
      <w:tr>
        <w:tc>
          <w:tcPr>
            <w:tcW w:type="dxa" w:w="2880"/>
          </w:tcPr>
          <w:p>
            <w:r>
              <w:t>298 S.39</w:t>
            </w:r>
          </w:p>
        </w:tc>
        <w:tc>
          <w:tcPr>
            <w:tcW w:type="dxa" w:w="2880"/>
          </w:tcPr>
          <w:p>
            <w:r>
              <w:t>2nd S.55</w:t>
            </w:r>
          </w:p>
        </w:tc>
        <w:tc>
          <w:tcPr>
            <w:tcW w:type="dxa" w:w="2880"/>
          </w:tcPr>
          <w:p>
            <w:r>
              <w:t>30000 S.11</w:t>
            </w:r>
          </w:p>
        </w:tc>
      </w:tr>
      <w:tr>
        <w:tc>
          <w:tcPr>
            <w:tcW w:type="dxa" w:w="2880"/>
          </w:tcPr>
          <w:p>
            <w:r>
              <w:t>37094 S.44 S.44 S.45 S.46</w:t>
            </w:r>
          </w:p>
        </w:tc>
        <w:tc>
          <w:tcPr>
            <w:tcW w:type="dxa" w:w="2880"/>
          </w:tcPr>
          <w:p>
            <w:r>
              <w:t>37096 S.44</w:t>
            </w:r>
          </w:p>
        </w:tc>
        <w:tc>
          <w:tcPr>
            <w:tcW w:type="dxa" w:w="2880"/>
          </w:tcPr>
          <w:p>
            <w:r>
              <w:t>38271 S.39</w:t>
            </w:r>
          </w:p>
        </w:tc>
      </w:tr>
      <w:tr>
        <w:tc>
          <w:tcPr>
            <w:tcW w:type="dxa" w:w="2880"/>
          </w:tcPr>
          <w:p>
            <w:r>
              <w:t>3gpp S.20</w:t>
            </w:r>
          </w:p>
        </w:tc>
        <w:tc>
          <w:tcPr>
            <w:tcW w:type="dxa" w:w="2880"/>
          </w:tcPr>
          <w:p>
            <w:r>
              <w:t>3rd S.55</w:t>
            </w:r>
          </w:p>
        </w:tc>
        <w:tc>
          <w:tcPr>
            <w:tcW w:type="dxa" w:w="2880"/>
          </w:tcPr>
          <w:p>
            <w:r>
              <w:t>4bit S.36</w:t>
            </w:r>
          </w:p>
        </w:tc>
      </w:tr>
      <w:tr>
        <w:tc>
          <w:tcPr>
            <w:tcW w:type="dxa" w:w="2880"/>
          </w:tcPr>
          <w:p>
            <w:r>
              <w:t>4hana S.58</w:t>
            </w:r>
          </w:p>
        </w:tc>
        <w:tc>
          <w:tcPr>
            <w:tcW w:type="dxa" w:w="2880"/>
          </w:tcPr>
          <w:p>
            <w:r>
              <w:t>4th S.55</w:t>
            </w:r>
          </w:p>
        </w:tc>
        <w:tc>
          <w:tcPr>
            <w:tcW w:type="dxa" w:w="2880"/>
          </w:tcPr>
          <w:p>
            <w:r>
              <w:t>500 S.11 S.11 S.22 S.23</w:t>
            </w:r>
          </w:p>
        </w:tc>
      </w:tr>
      <w:tr>
        <w:tc>
          <w:tcPr>
            <w:tcW w:type="dxa" w:w="2880"/>
          </w:tcPr>
          <w:p>
            <w:r>
              <w:t>509 S.20 S.49</w:t>
            </w:r>
          </w:p>
        </w:tc>
        <w:tc>
          <w:tcPr>
            <w:tcW w:type="dxa" w:w="2880"/>
          </w:tcPr>
          <w:p>
            <w:r>
              <w:t>6028 S.5 S.8 S.9</w:t>
            </w:r>
          </w:p>
        </w:tc>
        <w:tc>
          <w:tcPr>
            <w:tcW w:type="dxa" w:w="2880"/>
          </w:tcPr>
          <w:p>
            <w:r>
              <w:t>60529 S.68</w:t>
            </w:r>
          </w:p>
        </w:tc>
      </w:tr>
      <w:tr>
        <w:tc>
          <w:tcPr>
            <w:tcW w:type="dxa" w:w="2880"/>
          </w:tcPr>
          <w:p>
            <w:r>
              <w:t>616 S.46 S.46</w:t>
            </w:r>
          </w:p>
        </w:tc>
        <w:tc>
          <w:tcPr>
            <w:tcW w:type="dxa" w:w="2880"/>
          </w:tcPr>
          <w:p>
            <w:r>
              <w:t>624 S.46 S.46</w:t>
            </w:r>
          </w:p>
        </w:tc>
        <w:tc>
          <w:tcPr>
            <w:tcW w:type="dxa" w:w="2880"/>
          </w:tcPr>
          <w:p>
            <w:r>
              <w:t>64240 S.44 S.44</w:t>
            </w:r>
          </w:p>
        </w:tc>
      </w:tr>
      <w:tr>
        <w:tc>
          <w:tcPr>
            <w:tcW w:type="dxa" w:w="2880"/>
          </w:tcPr>
          <w:p>
            <w:r>
              <w:t>64256 S.44 S.44</w:t>
            </w:r>
          </w:p>
        </w:tc>
        <w:tc>
          <w:tcPr>
            <w:tcW w:type="dxa" w:w="2880"/>
          </w:tcPr>
          <w:p>
            <w:r>
              <w:t>708 S.45</w:t>
            </w:r>
          </w:p>
        </w:tc>
        <w:tc>
          <w:tcPr>
            <w:tcW w:type="dxa" w:w="2880"/>
          </w:tcPr>
          <w:p>
            <w:r>
              <w:t>728 S.45 S.45</w:t>
            </w:r>
          </w:p>
        </w:tc>
      </w:tr>
      <w:tr>
        <w:tc>
          <w:tcPr>
            <w:tcW w:type="dxa" w:w="2880"/>
          </w:tcPr>
          <w:p>
            <w:r>
              <w:t>8883 S.32 S.49</w:t>
            </w:r>
          </w:p>
        </w:tc>
        <w:tc>
          <w:tcPr>
            <w:tcW w:type="dxa" w:w="2880"/>
          </w:tcPr>
          <w:p>
            <w:r>
              <w:t>a72 S.11</w:t>
            </w:r>
          </w:p>
        </w:tc>
        <w:tc>
          <w:tcPr>
            <w:tcW w:type="dxa" w:w="2880"/>
          </w:tcPr>
          <w:p>
            <w:r>
              <w:t>abstract S.14</w:t>
            </w:r>
          </w:p>
        </w:tc>
      </w:tr>
      <w:tr>
        <w:tc>
          <w:tcPr>
            <w:tcW w:type="dxa" w:w="2880"/>
          </w:tcPr>
          <w:p>
            <w:r>
              <w:t>abstraction S.10</w:t>
            </w:r>
          </w:p>
        </w:tc>
        <w:tc>
          <w:tcPr>
            <w:tcW w:type="dxa" w:w="2880"/>
          </w:tcPr>
          <w:p>
            <w:r>
              <w:t>access S.16 S.16 S.21 S.22 S.23</w:t>
            </w:r>
          </w:p>
        </w:tc>
        <w:tc>
          <w:tcPr>
            <w:tcW w:type="dxa" w:w="2880"/>
          </w:tcPr>
          <w:p>
            <w:r>
              <w:t>according S.68 S.69</w:t>
            </w:r>
          </w:p>
        </w:tc>
      </w:tr>
      <w:tr>
        <w:tc>
          <w:tcPr>
            <w:tcW w:type="dxa" w:w="2880"/>
          </w:tcPr>
          <w:p>
            <w:r>
              <w:t>ack S.42 S.44 S.45 S.46</w:t>
            </w:r>
          </w:p>
        </w:tc>
        <w:tc>
          <w:tcPr>
            <w:tcW w:type="dxa" w:w="2880"/>
          </w:tcPr>
          <w:p>
            <w:r>
              <w:t>acknowledged S.37</w:t>
            </w:r>
          </w:p>
        </w:tc>
        <w:tc>
          <w:tcPr>
            <w:tcW w:type="dxa" w:w="2880"/>
          </w:tcPr>
          <w:p>
            <w:r>
              <w:t>acknowledgement S.19 S.35 S.42</w:t>
            </w:r>
          </w:p>
        </w:tc>
      </w:tr>
      <w:tr>
        <w:tc>
          <w:tcPr>
            <w:tcW w:type="dxa" w:w="2880"/>
          </w:tcPr>
          <w:p>
            <w:r>
              <w:t>acknowledgment S.35</w:t>
            </w:r>
          </w:p>
        </w:tc>
        <w:tc>
          <w:tcPr>
            <w:tcW w:type="dxa" w:w="2880"/>
          </w:tcPr>
          <w:p>
            <w:r>
              <w:t>acquisition S.58</w:t>
            </w:r>
          </w:p>
        </w:tc>
        <w:tc>
          <w:tcPr>
            <w:tcW w:type="dxa" w:w="2880"/>
          </w:tcPr>
          <w:p>
            <w:r>
              <w:t>acronym S.33</w:t>
            </w:r>
          </w:p>
        </w:tc>
      </w:tr>
      <w:tr>
        <w:tc>
          <w:tcPr>
            <w:tcW w:type="dxa" w:w="2880"/>
          </w:tcPr>
          <w:p>
            <w:r>
              <w:t>active S.31</w:t>
            </w:r>
          </w:p>
        </w:tc>
        <w:tc>
          <w:tcPr>
            <w:tcW w:type="dxa" w:w="2880"/>
          </w:tcPr>
          <w:p>
            <w:r>
              <w:t>actual S.40</w:t>
            </w:r>
          </w:p>
        </w:tc>
        <w:tc>
          <w:tcPr>
            <w:tcW w:type="dxa" w:w="2880"/>
          </w:tcPr>
          <w:p>
            <w:r>
              <w:t>actuation S.5</w:t>
            </w:r>
          </w:p>
        </w:tc>
      </w:tr>
      <w:tr>
        <w:tc>
          <w:tcPr>
            <w:tcW w:type="dxa" w:w="2880"/>
          </w:tcPr>
          <w:p>
            <w:r>
              <w:t>actuator S.59 S.59 S.60</w:t>
            </w:r>
          </w:p>
        </w:tc>
        <w:tc>
          <w:tcPr>
            <w:tcW w:type="dxa" w:w="2880"/>
          </w:tcPr>
          <w:p>
            <w:r>
              <w:t>actuators S.10 S.10 S.23 S.57 S.58</w:t>
            </w:r>
          </w:p>
        </w:tc>
        <w:tc>
          <w:tcPr>
            <w:tcW w:type="dxa" w:w="2880"/>
          </w:tcPr>
          <w:p>
            <w:r>
              <w:t>adafruit_dht S.51 S.51</w:t>
            </w:r>
          </w:p>
        </w:tc>
      </w:tr>
      <w:tr>
        <w:tc>
          <w:tcPr>
            <w:tcW w:type="dxa" w:w="2880"/>
          </w:tcPr>
          <w:p>
            <w:r>
              <w:t>adapted S.5</w:t>
            </w:r>
          </w:p>
        </w:tc>
        <w:tc>
          <w:tcPr>
            <w:tcW w:type="dxa" w:w="2880"/>
          </w:tcPr>
          <w:p>
            <w:r>
              <w:t>added S.15</w:t>
            </w:r>
          </w:p>
        </w:tc>
        <w:tc>
          <w:tcPr>
            <w:tcW w:type="dxa" w:w="2880"/>
          </w:tcPr>
          <w:p>
            <w:r>
              <w:t>addr S.41 S.41</w:t>
            </w:r>
          </w:p>
        </w:tc>
      </w:tr>
      <w:tr>
        <w:tc>
          <w:tcPr>
            <w:tcW w:type="dxa" w:w="2880"/>
          </w:tcPr>
          <w:p>
            <w:r>
              <w:t>address S.12 S.16 S.17 S.41 S.42 S.53</w:t>
            </w:r>
          </w:p>
        </w:tc>
        <w:tc>
          <w:tcPr>
            <w:tcW w:type="dxa" w:w="2880"/>
          </w:tcPr>
          <w:p>
            <w:r>
              <w:t>addressable S.11</w:t>
            </w:r>
          </w:p>
        </w:tc>
        <w:tc>
          <w:tcPr>
            <w:tcW w:type="dxa" w:w="2880"/>
          </w:tcPr>
          <w:p>
            <w:r>
              <w:t>addresses S.13 S.16 S.45</w:t>
            </w:r>
          </w:p>
        </w:tc>
      </w:tr>
      <w:tr>
        <w:tc>
          <w:tcPr>
            <w:tcW w:type="dxa" w:w="2880"/>
          </w:tcPr>
          <w:p>
            <w:r>
              <w:t>addressing S.16 S.17</w:t>
            </w:r>
          </w:p>
        </w:tc>
        <w:tc>
          <w:tcPr>
            <w:tcW w:type="dxa" w:w="2880"/>
          </w:tcPr>
          <w:p>
            <w:r>
              <w:t>advanced S.52 S.61</w:t>
            </w:r>
          </w:p>
        </w:tc>
        <w:tc>
          <w:tcPr>
            <w:tcW w:type="dxa" w:w="2880"/>
          </w:tcPr>
          <w:p>
            <w:r>
              <w:t>advancement S.20</w:t>
            </w:r>
          </w:p>
        </w:tc>
      </w:tr>
      <w:tr>
        <w:tc>
          <w:tcPr>
            <w:tcW w:type="dxa" w:w="2880"/>
          </w:tcPr>
          <w:p>
            <w:r>
              <w:t>after S.13 S.37</w:t>
            </w:r>
          </w:p>
        </w:tc>
        <w:tc>
          <w:tcPr>
            <w:tcW w:type="dxa" w:w="2880"/>
          </w:tcPr>
          <w:p>
            <w:r>
              <w:t>against S.66 S.66 S.69</w:t>
            </w:r>
          </w:p>
        </w:tc>
        <w:tc>
          <w:tcPr>
            <w:tcW w:type="dxa" w:w="2880"/>
          </w:tcPr>
          <w:p>
            <w:r>
              <w:t>agement S.57</w:t>
            </w:r>
          </w:p>
        </w:tc>
      </w:tr>
      <w:tr>
        <w:tc>
          <w:tcPr>
            <w:tcW w:type="dxa" w:w="2880"/>
          </w:tcPr>
          <w:p>
            <w:r>
              <w:t>aggregation S.22 S.23</w:t>
            </w:r>
          </w:p>
        </w:tc>
        <w:tc>
          <w:tcPr>
            <w:tcW w:type="dxa" w:w="2880"/>
          </w:tcPr>
          <w:p>
            <w:r>
              <w:t>agreements S.66</w:t>
            </w:r>
          </w:p>
        </w:tc>
        <w:tc>
          <w:tcPr>
            <w:tcW w:type="dxa" w:w="2880"/>
          </w:tcPr>
          <w:p>
            <w:r>
              <w:t>agriculture S.6</w:t>
            </w:r>
          </w:p>
        </w:tc>
      </w:tr>
      <w:tr>
        <w:tc>
          <w:tcPr>
            <w:tcW w:type="dxa" w:w="2880"/>
          </w:tcPr>
          <w:p>
            <w:r>
              <w:t>air S.66</w:t>
            </w:r>
          </w:p>
        </w:tc>
        <w:tc>
          <w:tcPr>
            <w:tcW w:type="dxa" w:w="2880"/>
          </w:tcPr>
          <w:p>
            <w:r>
              <w:t>alive S.45</w:t>
            </w:r>
          </w:p>
        </w:tc>
        <w:tc>
          <w:tcPr>
            <w:tcW w:type="dxa" w:w="2880"/>
          </w:tcPr>
          <w:p>
            <w:r>
              <w:t>all S.9 S.10 S.29 S.35 S.36 S.47</w:t>
            </w:r>
          </w:p>
        </w:tc>
      </w:tr>
      <w:tr>
        <w:tc>
          <w:tcPr>
            <w:tcW w:type="dxa" w:w="2880"/>
          </w:tcPr>
          <w:p>
            <w:r>
              <w:t>alliance S.20</w:t>
            </w:r>
          </w:p>
        </w:tc>
        <w:tc>
          <w:tcPr>
            <w:tcW w:type="dxa" w:w="2880"/>
          </w:tcPr>
          <w:p>
            <w:r>
              <w:t>allowed S.29 S.29 S.40</w:t>
            </w:r>
          </w:p>
        </w:tc>
        <w:tc>
          <w:tcPr>
            <w:tcW w:type="dxa" w:w="2880"/>
          </w:tcPr>
          <w:p>
            <w:r>
              <w:t>also S.10 S.16 S.27 S.32 S.56 S.58</w:t>
            </w:r>
          </w:p>
        </w:tc>
      </w:tr>
      <w:tr>
        <w:tc>
          <w:tcPr>
            <w:tcW w:type="dxa" w:w="2880"/>
          </w:tcPr>
          <w:p>
            <w:r>
              <w:t>alternative S.49</w:t>
            </w:r>
          </w:p>
        </w:tc>
        <w:tc>
          <w:tcPr>
            <w:tcW w:type="dxa" w:w="2880"/>
          </w:tcPr>
          <w:p>
            <w:r>
              <w:t>alternatives S.52</w:t>
            </w:r>
          </w:p>
        </w:tc>
        <w:tc>
          <w:tcPr>
            <w:tcW w:type="dxa" w:w="2880"/>
          </w:tcPr>
          <w:p>
            <w:r>
              <w:t>am2302 S.51</w:t>
            </w:r>
          </w:p>
        </w:tc>
      </w:tr>
      <w:tr>
        <w:tc>
          <w:tcPr>
            <w:tcW w:type="dxa" w:w="2880"/>
          </w:tcPr>
          <w:p>
            <w:r>
              <w:t>american S.20</w:t>
            </w:r>
          </w:p>
        </w:tc>
        <w:tc>
          <w:tcPr>
            <w:tcW w:type="dxa" w:w="2880"/>
          </w:tcPr>
          <w:p>
            <w:r>
              <w:t>amount S.31</w:t>
            </w:r>
          </w:p>
        </w:tc>
        <w:tc>
          <w:tcPr>
            <w:tcW w:type="dxa" w:w="2880"/>
          </w:tcPr>
          <w:p>
            <w:r>
              <w:t>amqp S.52</w:t>
            </w:r>
          </w:p>
        </w:tc>
      </w:tr>
      <w:tr>
        <w:tc>
          <w:tcPr>
            <w:tcW w:type="dxa" w:w="2880"/>
          </w:tcPr>
          <w:p>
            <w:r>
              <w:t>analog S.8</w:t>
            </w:r>
          </w:p>
        </w:tc>
        <w:tc>
          <w:tcPr>
            <w:tcW w:type="dxa" w:w="2880"/>
          </w:tcPr>
          <w:p>
            <w:r>
              <w:t>analysis S.60</w:t>
            </w:r>
          </w:p>
        </w:tc>
        <w:tc>
          <w:tcPr>
            <w:tcW w:type="dxa" w:w="2880"/>
          </w:tcPr>
          <w:p>
            <w:r>
              <w:t>ansi S.20</w:t>
            </w:r>
          </w:p>
        </w:tc>
      </w:tr>
      <w:tr>
        <w:tc>
          <w:tcPr>
            <w:tcW w:type="dxa" w:w="2880"/>
          </w:tcPr>
          <w:p>
            <w:r>
              <w:t>answers S.9</w:t>
            </w:r>
          </w:p>
        </w:tc>
        <w:tc>
          <w:tcPr>
            <w:tcW w:type="dxa" w:w="2880"/>
          </w:tcPr>
          <w:p>
            <w:r>
              <w:t>anycast S.13</w:t>
            </w:r>
          </w:p>
        </w:tc>
        <w:tc>
          <w:tcPr>
            <w:tcW w:type="dxa" w:w="2880"/>
          </w:tcPr>
          <w:p>
            <w:r>
              <w:t>app S.60</w:t>
            </w:r>
          </w:p>
        </w:tc>
      </w:tr>
      <w:tr>
        <w:tc>
          <w:tcPr>
            <w:tcW w:type="dxa" w:w="2880"/>
          </w:tcPr>
          <w:p>
            <w:r>
              <w:t>application S.10 S.14 S.15 S.24 S.45 S.52</w:t>
            </w:r>
          </w:p>
        </w:tc>
        <w:tc>
          <w:tcPr>
            <w:tcW w:type="dxa" w:w="2880"/>
          </w:tcPr>
          <w:p>
            <w:r>
              <w:t>applications S.19 S.23 S.24 S.50</w:t>
            </w:r>
          </w:p>
        </w:tc>
        <w:tc>
          <w:tcPr>
            <w:tcW w:type="dxa" w:w="2880"/>
          </w:tcPr>
          <w:p>
            <w:r>
              <w:t>applied S.1 S.3 S.25 S.54</w:t>
            </w:r>
          </w:p>
        </w:tc>
      </w:tr>
      <w:tr>
        <w:tc>
          <w:tcPr>
            <w:tcW w:type="dxa" w:w="2880"/>
          </w:tcPr>
          <w:p>
            <w:r>
              <w:t>approach S.59</w:t>
            </w:r>
          </w:p>
        </w:tc>
        <w:tc>
          <w:tcPr>
            <w:tcW w:type="dxa" w:w="2880"/>
          </w:tcPr>
          <w:p>
            <w:r>
              <w:t>appropriate S.47</w:t>
            </w:r>
          </w:p>
        </w:tc>
        <w:tc>
          <w:tcPr>
            <w:tcW w:type="dxa" w:w="2880"/>
          </w:tcPr>
          <w:p>
            <w:r>
              <w:t>appropriately S.9</w:t>
            </w:r>
          </w:p>
        </w:tc>
      </w:tr>
      <w:tr>
        <w:tc>
          <w:tcPr>
            <w:tcW w:type="dxa" w:w="2880"/>
          </w:tcPr>
          <w:p>
            <w:r>
              <w:t>apps S.50</w:t>
            </w:r>
          </w:p>
        </w:tc>
        <w:tc>
          <w:tcPr>
            <w:tcW w:type="dxa" w:w="2880"/>
          </w:tcPr>
          <w:p>
            <w:r>
              <w:t>architecture S.11 S.27 S.63</w:t>
            </w:r>
          </w:p>
        </w:tc>
        <w:tc>
          <w:tcPr>
            <w:tcW w:type="dxa" w:w="2880"/>
          </w:tcPr>
          <w:p>
            <w:r>
              <w:t>arduino S.11</w:t>
            </w:r>
          </w:p>
        </w:tc>
      </w:tr>
      <w:tr>
        <w:tc>
          <w:tcPr>
            <w:tcW w:type="dxa" w:w="2880"/>
          </w:tcPr>
          <w:p>
            <w:r>
              <w:t>area S.22 S.22 S.23 S.62 S.63</w:t>
            </w:r>
          </w:p>
        </w:tc>
        <w:tc>
          <w:tcPr>
            <w:tcW w:type="dxa" w:w="2880"/>
          </w:tcPr>
          <w:p>
            <w:r>
              <w:t>areas S.63</w:t>
            </w:r>
          </w:p>
        </w:tc>
        <w:tc>
          <w:tcPr>
            <w:tcW w:type="dxa" w:w="2880"/>
          </w:tcPr>
          <w:p>
            <w:r>
              <w:t>arm S.11</w:t>
            </w:r>
          </w:p>
        </w:tc>
      </w:tr>
      <w:tr>
        <w:tc>
          <w:tcPr>
            <w:tcW w:type="dxa" w:w="2880"/>
          </w:tcPr>
          <w:p>
            <w:r>
              <w:t>arp S.16 S.44</w:t>
            </w:r>
          </w:p>
        </w:tc>
        <w:tc>
          <w:tcPr>
            <w:tcW w:type="dxa" w:w="2880"/>
          </w:tcPr>
          <w:p>
            <w:r>
              <w:t>aruba S.65 S.65</w:t>
            </w:r>
          </w:p>
        </w:tc>
        <w:tc>
          <w:tcPr>
            <w:tcW w:type="dxa" w:w="2880"/>
          </w:tcPr>
          <w:p>
            <w:r>
              <w:t>arubanetworks S.65</w:t>
            </w:r>
          </w:p>
        </w:tc>
      </w:tr>
      <w:tr>
        <w:tc>
          <w:tcPr>
            <w:tcW w:type="dxa" w:w="2880"/>
          </w:tcPr>
          <w:p>
            <w:r>
              <w:t>ascii S.20</w:t>
            </w:r>
          </w:p>
        </w:tc>
        <w:tc>
          <w:tcPr>
            <w:tcW w:type="dxa" w:w="2880"/>
          </w:tcPr>
          <w:p>
            <w:r>
              <w:t>assembly S.55</w:t>
            </w:r>
          </w:p>
        </w:tc>
        <w:tc>
          <w:tcPr>
            <w:tcW w:type="dxa" w:w="2880"/>
          </w:tcPr>
          <w:p>
            <w:r>
              <w:t>assets S.65</w:t>
            </w:r>
          </w:p>
        </w:tc>
      </w:tr>
      <w:tr>
        <w:tc>
          <w:tcPr>
            <w:tcW w:type="dxa" w:w="2880"/>
          </w:tcPr>
          <w:p>
            <w:r>
              <w:t>assured S.37</w:t>
            </w:r>
          </w:p>
        </w:tc>
        <w:tc>
          <w:tcPr>
            <w:tcW w:type="dxa" w:w="2880"/>
          </w:tcPr>
          <w:p>
            <w:r>
              <w:t>asynchronous S.27 S.28</w:t>
            </w:r>
          </w:p>
        </w:tc>
        <w:tc>
          <w:tcPr>
            <w:tcW w:type="dxa" w:w="2880"/>
          </w:tcPr>
          <w:p>
            <w:r>
              <w:t>atis S.20</w:t>
            </w:r>
          </w:p>
        </w:tc>
      </w:tr>
      <w:tr>
        <w:tc>
          <w:tcPr>
            <w:tcW w:type="dxa" w:w="2880"/>
          </w:tcPr>
          <w:p>
            <w:r>
              <w:t>atmega S.11</w:t>
            </w:r>
          </w:p>
        </w:tc>
        <w:tc>
          <w:tcPr>
            <w:tcW w:type="dxa" w:w="2880"/>
          </w:tcPr>
          <w:p>
            <w:r>
              <w:t>atmel S.11</w:t>
            </w:r>
          </w:p>
        </w:tc>
        <w:tc>
          <w:tcPr>
            <w:tcW w:type="dxa" w:w="2880"/>
          </w:tcPr>
          <w:p>
            <w:r>
              <w:t>attribution S.1 S.3 S.25 S.54</w:t>
            </w:r>
          </w:p>
        </w:tc>
      </w:tr>
      <w:tr>
        <w:tc>
          <w:tcPr>
            <w:tcW w:type="dxa" w:w="2880"/>
          </w:tcPr>
          <w:p>
            <w:r>
              <w:t>audio S.20</w:t>
            </w:r>
          </w:p>
        </w:tc>
        <w:tc>
          <w:tcPr>
            <w:tcW w:type="dxa" w:w="2880"/>
          </w:tcPr>
          <w:p>
            <w:r>
              <w:t>augmented S.56</w:t>
            </w:r>
          </w:p>
        </w:tc>
        <w:tc>
          <w:tcPr>
            <w:tcW w:type="dxa" w:w="2880"/>
          </w:tcPr>
          <w:p>
            <w:r>
              <w:t>authentication S.49 S.49</w:t>
            </w:r>
          </w:p>
        </w:tc>
      </w:tr>
      <w:tr>
        <w:tc>
          <w:tcPr>
            <w:tcW w:type="dxa" w:w="2880"/>
          </w:tcPr>
          <w:p>
            <w:r>
              <w:t>authorization S.49</w:t>
            </w:r>
          </w:p>
        </w:tc>
        <w:tc>
          <w:tcPr>
            <w:tcW w:type="dxa" w:w="2880"/>
          </w:tcPr>
          <w:p>
            <w:r>
              <w:t>automation S.6 S.24 S.55 S.57 S.58 S.61 S.64</w:t>
            </w:r>
          </w:p>
        </w:tc>
        <w:tc>
          <w:tcPr>
            <w:tcW w:type="dxa" w:w="2880"/>
          </w:tcPr>
          <w:p>
            <w:r>
              <w:t>automotive S.4</w:t>
            </w:r>
          </w:p>
        </w:tc>
      </w:tr>
      <w:tr>
        <w:tc>
          <w:tcPr>
            <w:tcW w:type="dxa" w:w="2880"/>
          </w:tcPr>
          <w:p>
            <w:r>
              <w:t>availability S.66 S.66 S.67</w:t>
            </w:r>
          </w:p>
        </w:tc>
        <w:tc>
          <w:tcPr>
            <w:tcW w:type="dxa" w:w="2880"/>
          </w:tcPr>
          <w:p>
            <w:r>
              <w:t>avoids S.41</w:t>
            </w:r>
          </w:p>
        </w:tc>
        <w:tc>
          <w:tcPr>
            <w:tcW w:type="dxa" w:w="2880"/>
          </w:tcPr>
          <w:p>
            <w:r>
              <w:t>axis S.61</w:t>
            </w:r>
          </w:p>
        </w:tc>
      </w:tr>
      <w:tr>
        <w:tc>
          <w:tcPr>
            <w:tcW w:type="dxa" w:w="2880"/>
          </w:tcPr>
          <w:p>
            <w:r>
              <w:t>backbone S.21</w:t>
            </w:r>
          </w:p>
        </w:tc>
        <w:tc>
          <w:tcPr>
            <w:tcW w:type="dxa" w:w="2880"/>
          </w:tcPr>
          <w:p>
            <w:r>
              <w:t>backend S.22 S.23</w:t>
            </w:r>
          </w:p>
        </w:tc>
        <w:tc>
          <w:tcPr>
            <w:tcW w:type="dxa" w:w="2880"/>
          </w:tcPr>
          <w:p>
            <w:r>
              <w:t>backward S.27</w:t>
            </w:r>
          </w:p>
        </w:tc>
      </w:tr>
      <w:tr>
        <w:tc>
          <w:tcPr>
            <w:tcW w:type="dxa" w:w="2880"/>
          </w:tcPr>
          <w:p>
            <w:r>
              <w:t>balancing S.48</w:t>
            </w:r>
          </w:p>
        </w:tc>
        <w:tc>
          <w:tcPr>
            <w:tcW w:type="dxa" w:w="2880"/>
          </w:tcPr>
          <w:p>
            <w:r>
              <w:t>band S.13 S.13</w:t>
            </w:r>
          </w:p>
        </w:tc>
        <w:tc>
          <w:tcPr>
            <w:tcW w:type="dxa" w:w="2880"/>
          </w:tcPr>
          <w:p>
            <w:r>
              <w:t>base S.69</w:t>
            </w:r>
          </w:p>
        </w:tc>
      </w:tr>
      <w:tr>
        <w:tc>
          <w:tcPr>
            <w:tcW w:type="dxa" w:w="2880"/>
          </w:tcPr>
          <w:p>
            <w:r>
              <w:t>based S.12 S.17 S.19 S.50 S.52</w:t>
            </w:r>
          </w:p>
        </w:tc>
        <w:tc>
          <w:tcPr>
            <w:tcW w:type="dxa" w:w="2880"/>
          </w:tcPr>
          <w:p>
            <w:r>
              <w:t>basic S.63 S.63</w:t>
            </w:r>
          </w:p>
        </w:tc>
        <w:tc>
          <w:tcPr>
            <w:tcW w:type="dxa" w:w="2880"/>
          </w:tcPr>
          <w:p>
            <w:r>
              <w:t>bbf S.20</w:t>
            </w:r>
          </w:p>
        </w:tc>
      </w:tr>
      <w:tr>
        <w:tc>
          <w:tcPr>
            <w:tcW w:type="dxa" w:w="2880"/>
          </w:tcPr>
          <w:p>
            <w:r>
              <w:t>been S.31</w:t>
            </w:r>
          </w:p>
        </w:tc>
        <w:tc>
          <w:tcPr>
            <w:tcW w:type="dxa" w:w="2880"/>
          </w:tcPr>
          <w:p>
            <w:r>
              <w:t>best S.12 S.17</w:t>
            </w:r>
          </w:p>
        </w:tc>
        <w:tc>
          <w:tcPr>
            <w:tcW w:type="dxa" w:w="2880"/>
          </w:tcPr>
          <w:p>
            <w:r>
              <w:t>better S.49</w:t>
            </w:r>
          </w:p>
        </w:tc>
      </w:tr>
      <w:tr>
        <w:tc>
          <w:tcPr>
            <w:tcW w:type="dxa" w:w="2880"/>
          </w:tcPr>
          <w:p>
            <w:r>
              <w:t>between S.13 S.14 S.28 S.41 S.63</w:t>
            </w:r>
          </w:p>
        </w:tc>
        <w:tc>
          <w:tcPr>
            <w:tcW w:type="dxa" w:w="2880"/>
          </w:tcPr>
          <w:p>
            <w:r>
              <w:t>beverages S.61</w:t>
            </w:r>
          </w:p>
        </w:tc>
        <w:tc>
          <w:tcPr>
            <w:tcW w:type="dxa" w:w="2880"/>
          </w:tcPr>
          <w:p>
            <w:r>
              <w:t>billion S.11 S.11</w:t>
            </w:r>
          </w:p>
        </w:tc>
      </w:tr>
      <w:tr>
        <w:tc>
          <w:tcPr>
            <w:tcW w:type="dxa" w:w="2880"/>
          </w:tcPr>
          <w:p>
            <w:r>
              <w:t>billions S.11</w:t>
            </w:r>
          </w:p>
        </w:tc>
        <w:tc>
          <w:tcPr>
            <w:tcW w:type="dxa" w:w="2880"/>
          </w:tcPr>
          <w:p>
            <w:r>
              <w:t>bin S.51</w:t>
            </w:r>
          </w:p>
        </w:tc>
        <w:tc>
          <w:tcPr>
            <w:tcW w:type="dxa" w:w="2880"/>
          </w:tcPr>
          <w:p>
            <w:r>
              <w:t>binary S.52</w:t>
            </w:r>
          </w:p>
        </w:tc>
      </w:tr>
      <w:tr>
        <w:tc>
          <w:tcPr>
            <w:tcW w:type="dxa" w:w="2880"/>
          </w:tcPr>
          <w:p>
            <w:r>
              <w:t>bit S.11 S.11 S.15 S.16 S.17 S.18 S.19 S.36 S.37 S.38 S.42</w:t>
            </w:r>
          </w:p>
        </w:tc>
        <w:tc>
          <w:tcPr>
            <w:tcW w:type="dxa" w:w="2880"/>
          </w:tcPr>
          <w:p>
            <w:r>
              <w:t>bits S.14 S.36 S.45 S.46</w:t>
            </w:r>
          </w:p>
        </w:tc>
        <w:tc>
          <w:tcPr>
            <w:tcW w:type="dxa" w:w="2880"/>
          </w:tcPr>
          <w:p>
            <w:r>
              <w:t>bluetooth S.10 S.62</w:t>
            </w:r>
          </w:p>
        </w:tc>
      </w:tr>
      <w:tr>
        <w:tc>
          <w:tcPr>
            <w:tcW w:type="dxa" w:w="2880"/>
          </w:tcPr>
          <w:p>
            <w:r>
              <w:t>board S.10</w:t>
            </w:r>
          </w:p>
        </w:tc>
        <w:tc>
          <w:tcPr>
            <w:tcW w:type="dxa" w:w="2880"/>
          </w:tcPr>
          <w:p>
            <w:r>
              <w:t>border S.63</w:t>
            </w:r>
          </w:p>
        </w:tc>
        <w:tc>
          <w:tcPr>
            <w:tcW w:type="dxa" w:w="2880"/>
          </w:tcPr>
          <w:p>
            <w:r>
              <w:t>both S.9 S.10 S.28 S.35 S.53</w:t>
            </w:r>
          </w:p>
        </w:tc>
      </w:tr>
      <w:tr>
        <w:tc>
          <w:tcPr>
            <w:tcW w:type="dxa" w:w="2880"/>
          </w:tcPr>
          <w:p>
            <w:r>
              <w:t>both? S.9</w:t>
            </w:r>
          </w:p>
        </w:tc>
        <w:tc>
          <w:tcPr>
            <w:tcW w:type="dxa" w:w="2880"/>
          </w:tcPr>
          <w:p>
            <w:r>
              <w:t>bridge S.48</w:t>
            </w:r>
          </w:p>
        </w:tc>
        <w:tc>
          <w:tcPr>
            <w:tcW w:type="dxa" w:w="2880"/>
          </w:tcPr>
          <w:p>
            <w:r>
              <w:t>bridges S.48</w:t>
            </w:r>
          </w:p>
        </w:tc>
      </w:tr>
      <w:tr>
        <w:tc>
          <w:tcPr>
            <w:tcW w:type="dxa" w:w="2880"/>
          </w:tcPr>
          <w:p>
            <w:r>
              <w:t>bridge” S.16</w:t>
            </w:r>
          </w:p>
        </w:tc>
        <w:tc>
          <w:tcPr>
            <w:tcW w:type="dxa" w:w="2880"/>
          </w:tcPr>
          <w:p>
            <w:r>
              <w:t>bridging S.48 S.48</w:t>
            </w:r>
          </w:p>
        </w:tc>
        <w:tc>
          <w:tcPr>
            <w:tcW w:type="dxa" w:w="2880"/>
          </w:tcPr>
          <w:p>
            <w:r>
              <w:t>broadband S.20</w:t>
            </w:r>
          </w:p>
        </w:tc>
      </w:tr>
      <w:tr>
        <w:tc>
          <w:tcPr>
            <w:tcW w:type="dxa" w:w="2880"/>
          </w:tcPr>
          <w:p>
            <w:r>
              <w:t>broadcast S.13</w:t>
            </w:r>
          </w:p>
        </w:tc>
        <w:tc>
          <w:tcPr>
            <w:tcW w:type="dxa" w:w="2880"/>
          </w:tcPr>
          <w:p>
            <w:r>
              <w:t>broadcom S.11</w:t>
            </w:r>
          </w:p>
        </w:tc>
        <w:tc>
          <w:tcPr>
            <w:tcW w:type="dxa" w:w="2880"/>
          </w:tcPr>
          <w:p>
            <w:r>
              <w:t>broker S.26 S.26 S.28 S.31 S.37 S.43 S.44 S.45 S.47 S.48 S.49 S.51 S.53</w:t>
            </w:r>
          </w:p>
        </w:tc>
      </w:tr>
      <w:tr>
        <w:tc>
          <w:tcPr>
            <w:tcW w:type="dxa" w:w="2880"/>
          </w:tcPr>
          <w:p>
            <w:r>
              <w:t>brokers S.28 S.32 S.47 S.48 S.50</w:t>
            </w:r>
          </w:p>
        </w:tc>
        <w:tc>
          <w:tcPr>
            <w:tcW w:type="dxa" w:w="2880"/>
          </w:tcPr>
          <w:p>
            <w:r>
              <w:t>browser S.50</w:t>
            </w:r>
          </w:p>
        </w:tc>
        <w:tc>
          <w:tcPr>
            <w:tcW w:type="dxa" w:w="2880"/>
          </w:tcPr>
          <w:p>
            <w:r>
              <w:t>building S.6 S.24</w:t>
            </w:r>
          </w:p>
        </w:tc>
      </w:tr>
      <w:tr>
        <w:tc>
          <w:tcPr>
            <w:tcW w:type="dxa" w:w="2880"/>
          </w:tcPr>
          <w:p>
            <w:r>
              <w:t>buildings S.8</w:t>
            </w:r>
          </w:p>
        </w:tc>
        <w:tc>
          <w:tcPr>
            <w:tcW w:type="dxa" w:w="2880"/>
          </w:tcPr>
          <w:p>
            <w:r>
              <w:t>bulb S.44 S.45 S.46</w:t>
            </w:r>
          </w:p>
        </w:tc>
        <w:tc>
          <w:tcPr>
            <w:tcW w:type="dxa" w:w="2880"/>
          </w:tcPr>
          <w:p>
            <w:r>
              <w:t>bus S.59 S.59</w:t>
            </w:r>
          </w:p>
        </w:tc>
      </w:tr>
      <w:tr>
        <w:tc>
          <w:tcPr>
            <w:tcW w:type="dxa" w:w="2880"/>
          </w:tcPr>
          <w:p>
            <w:r>
              <w:t>business S.21 S.22 S.23 S.58 S.63</w:t>
            </w:r>
          </w:p>
        </w:tc>
        <w:tc>
          <w:tcPr>
            <w:tcW w:type="dxa" w:w="2880"/>
          </w:tcPr>
          <w:p>
            <w:r>
              <w:t>but S.8</w:t>
            </w:r>
          </w:p>
        </w:tc>
        <w:tc>
          <w:tcPr>
            <w:tcW w:type="dxa" w:w="2880"/>
          </w:tcPr>
          <w:p>
            <w:r>
              <w:t>byte S.16 S.19 S.32 S.36 S.38 S.40 S.41 S.42</w:t>
            </w:r>
          </w:p>
        </w:tc>
      </w:tr>
      <w:tr>
        <w:tc>
          <w:tcPr>
            <w:tcW w:type="dxa" w:w="2880"/>
          </w:tcPr>
          <w:p>
            <w:r>
              <w:t>bytes S.38 S.38 S.42 S.45 S.46 S.53</w:t>
            </w:r>
          </w:p>
        </w:tc>
        <w:tc>
          <w:tcPr>
            <w:tcW w:type="dxa" w:w="2880"/>
          </w:tcPr>
          <w:p>
            <w:r>
              <w:t>cabinet S.59 S.59</w:t>
            </w:r>
          </w:p>
        </w:tc>
        <w:tc>
          <w:tcPr>
            <w:tcW w:type="dxa" w:w="2880"/>
          </w:tcPr>
          <w:p>
            <w:r>
              <w:t>cabinets S.66</w:t>
            </w:r>
          </w:p>
        </w:tc>
      </w:tr>
      <w:tr>
        <w:tc>
          <w:tcPr>
            <w:tcW w:type="dxa" w:w="2880"/>
          </w:tcPr>
          <w:p>
            <w:r>
              <w:t>cable S.16 S.21 S.59</w:t>
            </w:r>
          </w:p>
        </w:tc>
        <w:tc>
          <w:tcPr>
            <w:tcW w:type="dxa" w:w="2880"/>
          </w:tcPr>
          <w:p>
            <w:r>
              <w:t>cables S.14</w:t>
            </w:r>
          </w:p>
        </w:tc>
        <w:tc>
          <w:tcPr>
            <w:tcW w:type="dxa" w:w="2880"/>
          </w:tcPr>
          <w:p>
            <w:r>
              <w:t>cache S.11</w:t>
            </w:r>
          </w:p>
        </w:tc>
      </w:tr>
      <w:tr>
        <w:tc>
          <w:tcPr>
            <w:tcW w:type="dxa" w:w="2880"/>
          </w:tcPr>
          <w:p>
            <w:r>
              <w:t>called S.8 S.16</w:t>
            </w:r>
          </w:p>
        </w:tc>
        <w:tc>
          <w:tcPr>
            <w:tcW w:type="dxa" w:w="2880"/>
          </w:tcPr>
          <w:p>
            <w:r>
              <w:t>can S.9 S.9 S.13 S.28 S.32 S.47</w:t>
            </w:r>
          </w:p>
        </w:tc>
        <w:tc>
          <w:tcPr>
            <w:tcW w:type="dxa" w:w="2880"/>
          </w:tcPr>
          <w:p>
            <w:r>
              <w:t>capabilities S.9 S.9</w:t>
            </w:r>
          </w:p>
        </w:tc>
      </w:tr>
      <w:tr>
        <w:tc>
          <w:tcPr>
            <w:tcW w:type="dxa" w:w="2880"/>
          </w:tcPr>
          <w:p>
            <w:r>
              <w:t>capex S.67</w:t>
            </w:r>
          </w:p>
        </w:tc>
        <w:tc>
          <w:tcPr>
            <w:tcW w:type="dxa" w:w="2880"/>
          </w:tcPr>
          <w:p>
            <w:r>
              <w:t>capital S.67</w:t>
            </w:r>
          </w:p>
        </w:tc>
        <w:tc>
          <w:tcPr>
            <w:tcW w:type="dxa" w:w="2880"/>
          </w:tcPr>
          <w:p>
            <w:r>
              <w:t>captured S.45 S.46</w:t>
            </w:r>
          </w:p>
        </w:tc>
      </w:tr>
      <w:tr>
        <w:tc>
          <w:tcPr>
            <w:tcW w:type="dxa" w:w="2880"/>
          </w:tcPr>
          <w:p>
            <w:r>
              <w:t>carrier S.16</w:t>
            </w:r>
          </w:p>
        </w:tc>
        <w:tc>
          <w:tcPr>
            <w:tcW w:type="dxa" w:w="2880"/>
          </w:tcPr>
          <w:p>
            <w:r>
              <w:t>cars S.56</w:t>
            </w:r>
          </w:p>
        </w:tc>
        <w:tc>
          <w:tcPr>
            <w:tcW w:type="dxa" w:w="2880"/>
          </w:tcPr>
          <w:p>
            <w:r>
              <w:t>cases S.1 S.2 S.4 S.5 S.6 S.7 S.8 S.9 S.48 S.56</w:t>
            </w:r>
          </w:p>
        </w:tc>
      </w:tr>
      <w:tr>
        <w:tc>
          <w:tcPr>
            <w:tcW w:type="dxa" w:w="2880"/>
          </w:tcPr>
          <w:p>
            <w:r>
              <w:t>categories S.9</w:t>
            </w:r>
          </w:p>
        </w:tc>
        <w:tc>
          <w:tcPr>
            <w:tcW w:type="dxa" w:w="2880"/>
          </w:tcPr>
          <w:p>
            <w:r>
              <w:t>cell S.63</w:t>
            </w:r>
          </w:p>
        </w:tc>
        <w:tc>
          <w:tcPr>
            <w:tcW w:type="dxa" w:w="2880"/>
          </w:tcPr>
          <w:p>
            <w:r>
              <w:t>cells S.63</w:t>
            </w:r>
          </w:p>
        </w:tc>
      </w:tr>
      <w:tr>
        <w:tc>
          <w:tcPr>
            <w:tcW w:type="dxa" w:w="2880"/>
          </w:tcPr>
          <w:p>
            <w:r>
              <w:t>cellular S.20 S.21 S.62</w:t>
            </w:r>
          </w:p>
        </w:tc>
        <w:tc>
          <w:tcPr>
            <w:tcW w:type="dxa" w:w="2880"/>
          </w:tcPr>
          <w:p>
            <w:r>
              <w:t>cent S.11</w:t>
            </w:r>
          </w:p>
        </w:tc>
        <w:tc>
          <w:tcPr>
            <w:tcW w:type="dxa" w:w="2880"/>
          </w:tcPr>
          <w:p>
            <w:r>
              <w:t>central S.59 S.59</w:t>
            </w:r>
          </w:p>
        </w:tc>
      </w:tr>
      <w:tr>
        <w:tc>
          <w:tcPr>
            <w:tcW w:type="dxa" w:w="2880"/>
          </w:tcPr>
          <w:p>
            <w:r>
              <w:t>certificates S.49</w:t>
            </w:r>
          </w:p>
        </w:tc>
        <w:tc>
          <w:tcPr>
            <w:tcW w:type="dxa" w:w="2880"/>
          </w:tcPr>
          <w:p>
            <w:r>
              <w:t>channels S.29</w:t>
            </w:r>
          </w:p>
        </w:tc>
        <w:tc>
          <w:tcPr>
            <w:tcW w:type="dxa" w:w="2880"/>
          </w:tcPr>
          <w:p>
            <w:r>
              <w:t>chapter S.1 S.2 S.6</w:t>
            </w:r>
          </w:p>
        </w:tc>
      </w:tr>
      <w:tr>
        <w:tc>
          <w:tcPr>
            <w:tcW w:type="dxa" w:w="2880"/>
          </w:tcPr>
          <w:p>
            <w:r>
              <w:t>characteristics S.5 S.11</w:t>
            </w:r>
          </w:p>
        </w:tc>
        <w:tc>
          <w:tcPr>
            <w:tcW w:type="dxa" w:w="2880"/>
          </w:tcPr>
          <w:p>
            <w:r>
              <w:t>characters S.29</w:t>
            </w:r>
          </w:p>
        </w:tc>
        <w:tc>
          <w:tcPr>
            <w:tcW w:type="dxa" w:w="2880"/>
          </w:tcPr>
          <w:p>
            <w:r>
              <w:t>check S.16 S.42</w:t>
            </w:r>
          </w:p>
        </w:tc>
      </w:tr>
      <w:tr>
        <w:tc>
          <w:tcPr>
            <w:tcW w:type="dxa" w:w="2880"/>
          </w:tcPr>
          <w:p>
            <w:r>
              <w:t>checksum S.17 S.18 S.19 S.41 S.42</w:t>
            </w:r>
          </w:p>
        </w:tc>
        <w:tc>
          <w:tcPr>
            <w:tcW w:type="dxa" w:w="2880"/>
          </w:tcPr>
          <w:p>
            <w:r>
              <w:t>chemical S.61</w:t>
            </w:r>
          </w:p>
        </w:tc>
        <w:tc>
          <w:tcPr>
            <w:tcW w:type="dxa" w:w="2880"/>
          </w:tcPr>
          <w:p>
            <w:r>
              <w:t>chip S.11</w:t>
            </w:r>
          </w:p>
        </w:tc>
      </w:tr>
      <w:tr>
        <w:tc>
          <w:tcPr>
            <w:tcW w:type="dxa" w:w="2880"/>
          </w:tcPr>
          <w:p>
            <w:r>
              <w:t>circuit S.13</w:t>
            </w:r>
          </w:p>
        </w:tc>
        <w:tc>
          <w:tcPr>
            <w:tcW w:type="dxa" w:w="2880"/>
          </w:tcPr>
          <w:p>
            <w:r>
              <w:t>cisco S.64 S.64</w:t>
            </w:r>
          </w:p>
        </w:tc>
        <w:tc>
          <w:tcPr>
            <w:tcW w:type="dxa" w:w="2880"/>
          </w:tcPr>
          <w:p>
            <w:r>
              <w:t>cities S.4</w:t>
            </w:r>
          </w:p>
        </w:tc>
      </w:tr>
      <w:tr>
        <w:tc>
          <w:tcPr>
            <w:tcW w:type="dxa" w:w="2880"/>
          </w:tcPr>
          <w:p>
            <w:r>
              <w:t>city” S.6</w:t>
            </w:r>
          </w:p>
        </w:tc>
        <w:tc>
          <w:tcPr>
            <w:tcW w:type="dxa" w:w="2880"/>
          </w:tcPr>
          <w:p>
            <w:r>
              <w:t>classification S.11</w:t>
            </w:r>
          </w:p>
        </w:tc>
        <w:tc>
          <w:tcPr>
            <w:tcW w:type="dxa" w:w="2880"/>
          </w:tcPr>
          <w:p>
            <w:r>
              <w:t>clean S.45 S.45</w:t>
            </w:r>
          </w:p>
        </w:tc>
      </w:tr>
      <w:tr>
        <w:tc>
          <w:tcPr>
            <w:tcW w:type="dxa" w:w="2880"/>
          </w:tcPr>
          <w:p>
            <w:r>
              <w:t>clear S.7</w:t>
            </w:r>
          </w:p>
        </w:tc>
        <w:tc>
          <w:tcPr>
            <w:tcW w:type="dxa" w:w="2880"/>
          </w:tcPr>
          <w:p>
            <w:r>
              <w:t>client S.24 S.26 S.28 S.35 S.37 S.43 S.44 S.45 S.47 S.49 S.50 S.51</w:t>
            </w:r>
          </w:p>
        </w:tc>
        <w:tc>
          <w:tcPr>
            <w:tcW w:type="dxa" w:w="2880"/>
          </w:tcPr>
          <w:p>
            <w:r>
              <w:t>clientid S.51 S.51</w:t>
            </w:r>
          </w:p>
        </w:tc>
      </w:tr>
      <w:tr>
        <w:tc>
          <w:tcPr>
            <w:tcW w:type="dxa" w:w="2880"/>
          </w:tcPr>
          <w:p>
            <w:r>
              <w:t>clients S.28 S.28 S.31 S.47 S.50</w:t>
            </w:r>
          </w:p>
        </w:tc>
        <w:tc>
          <w:tcPr>
            <w:tcW w:type="dxa" w:w="2880"/>
          </w:tcPr>
          <w:p>
            <w:r>
              <w:t>clock S.11</w:t>
            </w:r>
          </w:p>
        </w:tc>
        <w:tc>
          <w:tcPr>
            <w:tcW w:type="dxa" w:w="2880"/>
          </w:tcPr>
          <w:p>
            <w:r>
              <w:t>cloud S.60</w:t>
            </w:r>
          </w:p>
        </w:tc>
      </w:tr>
      <w:tr>
        <w:tc>
          <w:tcPr>
            <w:tcW w:type="dxa" w:w="2880"/>
          </w:tcPr>
          <w:p>
            <w:r>
              <w:t>coap S.24 S.24 S.52</w:t>
            </w:r>
          </w:p>
        </w:tc>
        <w:tc>
          <w:tcPr>
            <w:tcW w:type="dxa" w:w="2880"/>
          </w:tcPr>
          <w:p>
            <w:r>
              <w:t>code S.14</w:t>
            </w:r>
          </w:p>
        </w:tc>
        <w:tc>
          <w:tcPr>
            <w:tcW w:type="dxa" w:w="2880"/>
          </w:tcPr>
          <w:p>
            <w:r>
              <w:t>codecs S.20</w:t>
            </w:r>
          </w:p>
        </w:tc>
      </w:tr>
      <w:tr>
        <w:tc>
          <w:tcPr>
            <w:tcW w:type="dxa" w:w="2880"/>
          </w:tcPr>
          <w:p>
            <w:r>
              <w:t>collision S.16</w:t>
            </w:r>
          </w:p>
        </w:tc>
        <w:tc>
          <w:tcPr>
            <w:tcW w:type="dxa" w:w="2880"/>
          </w:tcPr>
          <w:p>
            <w:r>
              <w:t>com S.31 S.50 S.64 S.65</w:t>
            </w:r>
          </w:p>
        </w:tc>
        <w:tc>
          <w:tcPr>
            <w:tcW w:type="dxa" w:w="2880"/>
          </w:tcPr>
          <w:p>
            <w:r>
              <w:t>command S.44 S.45</w:t>
            </w:r>
          </w:p>
        </w:tc>
      </w:tr>
      <w:tr>
        <w:tc>
          <w:tcPr>
            <w:tcW w:type="dxa" w:w="2880"/>
          </w:tcPr>
          <w:p>
            <w:r>
              <w:t>commercial S.66 S.66</w:t>
            </w:r>
          </w:p>
        </w:tc>
        <w:tc>
          <w:tcPr>
            <w:tcW w:type="dxa" w:w="2880"/>
          </w:tcPr>
          <w:p>
            <w:r>
              <w:t>commission S.20</w:t>
            </w:r>
          </w:p>
        </w:tc>
        <w:tc>
          <w:tcPr>
            <w:tcW w:type="dxa" w:w="2880"/>
          </w:tcPr>
          <w:p>
            <w:r>
              <w:t>commodity S.56 S.66</w:t>
            </w:r>
          </w:p>
        </w:tc>
      </w:tr>
      <w:tr>
        <w:tc>
          <w:tcPr>
            <w:tcW w:type="dxa" w:w="2880"/>
          </w:tcPr>
          <w:p>
            <w:r>
              <w:t>commons S.1 S.3 S.25 S.54</w:t>
            </w:r>
          </w:p>
        </w:tc>
        <w:tc>
          <w:tcPr>
            <w:tcW w:type="dxa" w:w="2880"/>
          </w:tcPr>
          <w:p>
            <w:r>
              <w:t>communicated S.13 S.13</w:t>
            </w:r>
          </w:p>
        </w:tc>
        <w:tc>
          <w:tcPr>
            <w:tcW w:type="dxa" w:w="2880"/>
          </w:tcPr>
          <w:p>
            <w:r>
              <w:t>communication S.4 S.5 S.7 S.8 S.13 S.14 S.24 S.26 S.27 S.28 S.29 S.30 S.31 S.49 S.62 S.63</w:t>
            </w:r>
          </w:p>
        </w:tc>
      </w:tr>
      <w:tr>
        <w:tc>
          <w:tcPr>
            <w:tcW w:type="dxa" w:w="2880"/>
          </w:tcPr>
          <w:p>
            <w:r>
              <w:t>compatibility S.67</w:t>
            </w:r>
          </w:p>
        </w:tc>
        <w:tc>
          <w:tcPr>
            <w:tcW w:type="dxa" w:w="2880"/>
          </w:tcPr>
          <w:p>
            <w:r>
              <w:t>compatible S.11 S.27</w:t>
            </w:r>
          </w:p>
        </w:tc>
        <w:tc>
          <w:tcPr>
            <w:tcW w:type="dxa" w:w="2880"/>
          </w:tcPr>
          <w:p>
            <w:r>
              <w:t>complete S.35</w:t>
            </w:r>
          </w:p>
        </w:tc>
      </w:tr>
      <w:tr>
        <w:tc>
          <w:tcPr>
            <w:tcW w:type="dxa" w:w="2880"/>
          </w:tcPr>
          <w:p>
            <w:r>
              <w:t>complex S.11 S.12 S.59</w:t>
            </w:r>
          </w:p>
        </w:tc>
        <w:tc>
          <w:tcPr>
            <w:tcW w:type="dxa" w:w="2880"/>
          </w:tcPr>
          <w:p>
            <w:r>
              <w:t>component S.9 S.9</w:t>
            </w:r>
          </w:p>
        </w:tc>
        <w:tc>
          <w:tcPr>
            <w:tcW w:type="dxa" w:w="2880"/>
          </w:tcPr>
          <w:p>
            <w:r>
              <w:t>components S.8 S.8 S.9 S.26</w:t>
            </w:r>
          </w:p>
        </w:tc>
      </w:tr>
      <w:tr>
        <w:tc>
          <w:tcPr>
            <w:tcW w:type="dxa" w:w="2880"/>
          </w:tcPr>
          <w:p>
            <w:r>
              <w:t>compressors S.61</w:t>
            </w:r>
          </w:p>
        </w:tc>
        <w:tc>
          <w:tcPr>
            <w:tcW w:type="dxa" w:w="2880"/>
          </w:tcPr>
          <w:p>
            <w:r>
              <w:t>comprise S.8</w:t>
            </w:r>
          </w:p>
        </w:tc>
        <w:tc>
          <w:tcPr>
            <w:tcW w:type="dxa" w:w="2880"/>
          </w:tcPr>
          <w:p>
            <w:r>
              <w:t>compromise S.14</w:t>
            </w:r>
          </w:p>
        </w:tc>
      </w:tr>
      <w:tr>
        <w:tc>
          <w:tcPr>
            <w:tcW w:type="dxa" w:w="2880"/>
          </w:tcPr>
          <w:p>
            <w:r>
              <w:t>computer S.10 S.24 S.55</w:t>
            </w:r>
          </w:p>
        </w:tc>
        <w:tc>
          <w:tcPr>
            <w:tcW w:type="dxa" w:w="2880"/>
          </w:tcPr>
          <w:p>
            <w:r>
              <w:t>computers S.10</w:t>
            </w:r>
          </w:p>
        </w:tc>
        <w:tc>
          <w:tcPr>
            <w:tcW w:type="dxa" w:w="2880"/>
          </w:tcPr>
          <w:p>
            <w:r>
              <w:t>computing S.4 S.7</w:t>
            </w:r>
          </w:p>
        </w:tc>
      </w:tr>
      <w:tr>
        <w:tc>
          <w:tcPr>
            <w:tcW w:type="dxa" w:w="2880"/>
          </w:tcPr>
          <w:p>
            <w:r>
              <w:t>concepts S.1 S.2</w:t>
            </w:r>
          </w:p>
        </w:tc>
        <w:tc>
          <w:tcPr>
            <w:tcW w:type="dxa" w:w="2880"/>
          </w:tcPr>
          <w:p>
            <w:r>
              <w:t>conditioned S.66</w:t>
            </w:r>
          </w:p>
        </w:tc>
        <w:tc>
          <w:tcPr>
            <w:tcW w:type="dxa" w:w="2880"/>
          </w:tcPr>
          <w:p>
            <w:r>
              <w:t>confidentiality S.19 S.49 S.66</w:t>
            </w:r>
          </w:p>
        </w:tc>
      </w:tr>
      <w:tr>
        <w:tc>
          <w:tcPr>
            <w:tcW w:type="dxa" w:w="2880"/>
          </w:tcPr>
          <w:p>
            <w:r>
              <w:t>configuration S.51</w:t>
            </w:r>
          </w:p>
        </w:tc>
        <w:tc>
          <w:tcPr>
            <w:tcW w:type="dxa" w:w="2880"/>
          </w:tcPr>
          <w:p>
            <w:r>
              <w:t>congestion S.18 S.19 S.41</w:t>
            </w:r>
          </w:p>
        </w:tc>
        <w:tc>
          <w:tcPr>
            <w:tcW w:type="dxa" w:w="2880"/>
          </w:tcPr>
          <w:p>
            <w:r>
              <w:t>connack S.33 S.35</w:t>
            </w:r>
          </w:p>
        </w:tc>
      </w:tr>
      <w:tr>
        <w:tc>
          <w:tcPr>
            <w:tcW w:type="dxa" w:w="2880"/>
          </w:tcPr>
          <w:p>
            <w:r>
              <w:t>connect S.33 S.34 S.35 S.44 S.45 S.47 S.51</w:t>
            </w:r>
          </w:p>
        </w:tc>
        <w:tc>
          <w:tcPr>
            <w:tcW w:type="dxa" w:w="2880"/>
          </w:tcPr>
          <w:p>
            <w:r>
              <w:t>connected S.31 S.31</w:t>
            </w:r>
          </w:p>
        </w:tc>
        <w:tc>
          <w:tcPr>
            <w:tcW w:type="dxa" w:w="2880"/>
          </w:tcPr>
          <w:p>
            <w:r>
              <w:t>connection S.13 S.13 S.16 S.19 S.41 S.51 S.59 S.60</w:t>
            </w:r>
          </w:p>
        </w:tc>
      </w:tr>
      <w:tr>
        <w:tc>
          <w:tcPr>
            <w:tcW w:type="dxa" w:w="2880"/>
          </w:tcPr>
          <w:p>
            <w:r>
              <w:t>connectionless S.12 S.17 S.18</w:t>
            </w:r>
          </w:p>
        </w:tc>
        <w:tc>
          <w:tcPr>
            <w:tcW w:type="dxa" w:w="2880"/>
          </w:tcPr>
          <w:p>
            <w:r>
              <w:t>connectivity S.55 S.62</w:t>
            </w:r>
          </w:p>
        </w:tc>
        <w:tc>
          <w:tcPr>
            <w:tcW w:type="dxa" w:w="2880"/>
          </w:tcPr>
          <w:p>
            <w:r>
              <w:t>connects S.24 S.48</w:t>
            </w:r>
          </w:p>
        </w:tc>
      </w:tr>
      <w:tr>
        <w:tc>
          <w:tcPr>
            <w:tcW w:type="dxa" w:w="2880"/>
          </w:tcPr>
          <w:p>
            <w:r>
              <w:t>consisting S.14</w:t>
            </w:r>
          </w:p>
        </w:tc>
        <w:tc>
          <w:tcPr>
            <w:tcW w:type="dxa" w:w="2880"/>
          </w:tcPr>
          <w:p>
            <w:r>
              <w:t>consortium S.20</w:t>
            </w:r>
          </w:p>
        </w:tc>
        <w:tc>
          <w:tcPr>
            <w:tcW w:type="dxa" w:w="2880"/>
          </w:tcPr>
          <w:p>
            <w:r>
              <w:t>constrained S.10 S.24 S.52</w:t>
            </w:r>
          </w:p>
        </w:tc>
      </w:tr>
      <w:tr>
        <w:tc>
          <w:tcPr>
            <w:tcW w:type="dxa" w:w="2880"/>
          </w:tcPr>
          <w:p>
            <w:r>
              <w:t>constraint S.27</w:t>
            </w:r>
          </w:p>
        </w:tc>
        <w:tc>
          <w:tcPr>
            <w:tcW w:type="dxa" w:w="2880"/>
          </w:tcPr>
          <w:p>
            <w:r>
              <w:t>consumption S.11</w:t>
            </w:r>
          </w:p>
        </w:tc>
        <w:tc>
          <w:tcPr>
            <w:tcW w:type="dxa" w:w="2880"/>
          </w:tcPr>
          <w:p>
            <w:r>
              <w:t>contd S.42 S.42 S.46</w:t>
            </w:r>
          </w:p>
        </w:tc>
      </w:tr>
      <w:tr>
        <w:tc>
          <w:tcPr>
            <w:tcW w:type="dxa" w:w="2880"/>
          </w:tcPr>
          <w:p>
            <w:r>
              <w:t>content S.2 S.26 S.28 S.40</w:t>
            </w:r>
          </w:p>
        </w:tc>
        <w:tc>
          <w:tcPr>
            <w:tcW w:type="dxa" w:w="2880"/>
          </w:tcPr>
          <w:p>
            <w:r>
              <w:t>control S.13 S.13 S.14 S.15 S.16 S.18 S.19 S.41 S.44 S.45 S.46 S.56 S.57 S.58 S.59 S.61 S.63</w:t>
            </w:r>
          </w:p>
        </w:tc>
        <w:tc>
          <w:tcPr>
            <w:tcW w:type="dxa" w:w="2880"/>
          </w:tcPr>
          <w:p>
            <w:r>
              <w:t>controller S.60</w:t>
            </w:r>
          </w:p>
        </w:tc>
      </w:tr>
      <w:tr>
        <w:tc>
          <w:tcPr>
            <w:tcW w:type="dxa" w:w="2880"/>
          </w:tcPr>
          <w:p>
            <w:r>
              <w:t>controllers S.59</w:t>
            </w:r>
          </w:p>
        </w:tc>
        <w:tc>
          <w:tcPr>
            <w:tcW w:type="dxa" w:w="2880"/>
          </w:tcPr>
          <w:p>
            <w:r>
              <w:t>convergence S.66</w:t>
            </w:r>
          </w:p>
        </w:tc>
        <w:tc>
          <w:tcPr>
            <w:tcW w:type="dxa" w:w="2880"/>
          </w:tcPr>
          <w:p>
            <w:r>
              <w:t>converter S.16</w:t>
            </w:r>
          </w:p>
        </w:tc>
      </w:tr>
      <w:tr>
        <w:tc>
          <w:tcPr>
            <w:tcW w:type="dxa" w:w="2880"/>
          </w:tcPr>
          <w:p>
            <w:r>
              <w:t>copy S.1 S.3 S.25 S.54</w:t>
            </w:r>
          </w:p>
        </w:tc>
        <w:tc>
          <w:tcPr>
            <w:tcW w:type="dxa" w:w="2880"/>
          </w:tcPr>
          <w:p>
            <w:r>
              <w:t>core S.21 S.21 S.22 S.23</w:t>
            </w:r>
          </w:p>
        </w:tc>
        <w:tc>
          <w:tcPr>
            <w:tcW w:type="dxa" w:w="2880"/>
          </w:tcPr>
          <w:p>
            <w:r>
              <w:t>cores S.11</w:t>
            </w:r>
          </w:p>
        </w:tc>
      </w:tr>
      <w:tr>
        <w:tc>
          <w:tcPr>
            <w:tcW w:type="dxa" w:w="2880"/>
          </w:tcPr>
          <w:p>
            <w:r>
              <w:t>cortex S.11</w:t>
            </w:r>
          </w:p>
        </w:tc>
        <w:tc>
          <w:tcPr>
            <w:tcW w:type="dxa" w:w="2880"/>
          </w:tcPr>
          <w:p>
            <w:r>
              <w:t>cost S.11</w:t>
            </w:r>
          </w:p>
        </w:tc>
        <w:tc>
          <w:tcPr>
            <w:tcW w:type="dxa" w:w="2880"/>
          </w:tcPr>
          <w:p>
            <w:r>
              <w:t>cots S.56 S.66</w:t>
            </w:r>
          </w:p>
        </w:tc>
      </w:tr>
      <w:tr>
        <w:tc>
          <w:tcPr>
            <w:tcW w:type="dxa" w:w="2880"/>
          </w:tcPr>
          <w:p>
            <w:r>
              <w:t>count S.31</w:t>
            </w:r>
          </w:p>
        </w:tc>
        <w:tc>
          <w:tcPr>
            <w:tcW w:type="dxa" w:w="2880"/>
          </w:tcPr>
          <w:p>
            <w:r>
              <w:t>cpps S.7</w:t>
            </w:r>
          </w:p>
        </w:tc>
        <w:tc>
          <w:tcPr>
            <w:tcW w:type="dxa" w:w="2880"/>
          </w:tcPr>
          <w:p>
            <w:r>
              <w:t>cps S.8 S.8 S.9</w:t>
            </w:r>
          </w:p>
        </w:tc>
      </w:tr>
      <w:tr>
        <w:tc>
          <w:tcPr>
            <w:tcW w:type="dxa" w:w="2880"/>
          </w:tcPr>
          <w:p>
            <w:r>
              <w:t>cps” S.8 S.8</w:t>
            </w:r>
          </w:p>
        </w:tc>
        <w:tc>
          <w:tcPr>
            <w:tcW w:type="dxa" w:w="2880"/>
          </w:tcPr>
          <w:p>
            <w:r>
              <w:t>cpu S.10 S.11</w:t>
            </w:r>
          </w:p>
        </w:tc>
        <w:tc>
          <w:tcPr>
            <w:tcW w:type="dxa" w:w="2880"/>
          </w:tcPr>
          <w:p>
            <w:r>
              <w:t>cpwe S.64</w:t>
            </w:r>
          </w:p>
        </w:tc>
      </w:tr>
      <w:tr>
        <w:tc>
          <w:tcPr>
            <w:tcW w:type="dxa" w:w="2880"/>
          </w:tcPr>
          <w:p>
            <w:r>
              <w:t>cpwe_phyarch_appguide S.64</w:t>
            </w:r>
          </w:p>
        </w:tc>
        <w:tc>
          <w:tcPr>
            <w:tcW w:type="dxa" w:w="2880"/>
          </w:tcPr>
          <w:p>
            <w:r>
              <w:t>cpwe_phyarch_chap1 S.64</w:t>
            </w:r>
          </w:p>
        </w:tc>
        <w:tc>
          <w:tcPr>
            <w:tcW w:type="dxa" w:w="2880"/>
          </w:tcPr>
          <w:p>
            <w:r>
              <w:t>creative S.1 S.3 S.25 S.54</w:t>
            </w:r>
          </w:p>
        </w:tc>
      </w:tr>
      <w:tr>
        <w:tc>
          <w:tcPr>
            <w:tcW w:type="dxa" w:w="2880"/>
          </w:tcPr>
          <w:p>
            <w:r>
              <w:t>creativecommons S.1 S.3 S.25 S.54</w:t>
            </w:r>
          </w:p>
        </w:tc>
        <w:tc>
          <w:tcPr>
            <w:tcW w:type="dxa" w:w="2880"/>
          </w:tcPr>
          <w:p>
            <w:r>
              <w:t>critical S.4 S.61</w:t>
            </w:r>
          </w:p>
        </w:tc>
        <w:tc>
          <w:tcPr>
            <w:tcW w:type="dxa" w:w="2880"/>
          </w:tcPr>
          <w:p>
            <w:r>
              <w:t>csma S.16</w:t>
            </w:r>
          </w:p>
        </w:tc>
      </w:tr>
      <w:tr>
        <w:tc>
          <w:tcPr>
            <w:tcW w:type="dxa" w:w="2880"/>
          </w:tcPr>
          <w:p>
            <w:r>
              <w:t>css S.20</w:t>
            </w:r>
          </w:p>
        </w:tc>
        <w:tc>
          <w:tcPr>
            <w:tcW w:type="dxa" w:w="2880"/>
          </w:tcPr>
          <w:p>
            <w:r>
              <w:t>ctrl S.60 S.60</w:t>
            </w:r>
          </w:p>
        </w:tc>
        <w:tc>
          <w:tcPr>
            <w:tcW w:type="dxa" w:w="2880"/>
          </w:tcPr>
          <w:p>
            <w:r>
              <w:t>current S.27 S.31</w:t>
            </w:r>
          </w:p>
        </w:tc>
      </w:tr>
      <w:tr>
        <w:tc>
          <w:tcPr>
            <w:tcW w:type="dxa" w:w="2880"/>
          </w:tcPr>
          <w:p>
            <w:r>
              <w:t>currently S.31</w:t>
            </w:r>
          </w:p>
        </w:tc>
        <w:tc>
          <w:tcPr>
            <w:tcW w:type="dxa" w:w="2880"/>
          </w:tcPr>
          <w:p>
            <w:r>
              <w:t>customers S.21 S.22 S.23</w:t>
            </w:r>
          </w:p>
        </w:tc>
        <w:tc>
          <w:tcPr>
            <w:tcW w:type="dxa" w:w="2880"/>
          </w:tcPr>
          <w:p>
            <w:r>
              <w:t>cutting S.61</w:t>
            </w:r>
          </w:p>
        </w:tc>
      </w:tr>
      <w:tr>
        <w:tc>
          <w:tcPr>
            <w:tcW w:type="dxa" w:w="2880"/>
          </w:tcPr>
          <w:p>
            <w:r>
              <w:t>cyber S.2 S.2 S.3 S.4 S.5 S.6 S.7 S.8 S.9 S.10 S.11 S.12 S.13 S.14 S.15 S.16 S.17 S.18 S.19 S.20 S.21 S.22 S.23 S.24 S.25 S.26 S.27 S.28 S.29 S.30 S.31 S.32 S.33 S.34 S.35 S.36 S.37 S.38 S.39 S.40 S.41 S.42 S.43 S.44 S.45 S.46 S.47 S.48 S.49 S.50 S.51 S.52 S.53 S.54 S.55 S.56 S.57 S.58 S.59 S.60 S.61 S.62 S.63 S.64 S.65 S.66 S.67 S.68 S.69</w:t>
            </w:r>
          </w:p>
        </w:tc>
        <w:tc>
          <w:tcPr>
            <w:tcW w:type="dxa" w:w="2880"/>
          </w:tcPr>
          <w:p>
            <w:r>
              <w:t>data S.13 S.14 S.15 S.16 S.19 S.32 S.42 S.53 S.58 S.69</w:t>
            </w:r>
          </w:p>
        </w:tc>
        <w:tc>
          <w:tcPr>
            <w:tcW w:type="dxa" w:w="2880"/>
          </w:tcPr>
          <w:p>
            <w:r>
              <w:t>databases S.26</w:t>
            </w:r>
          </w:p>
        </w:tc>
      </w:tr>
      <w:tr>
        <w:tc>
          <w:tcPr>
            <w:tcW w:type="dxa" w:w="2880"/>
          </w:tcPr>
          <w:p>
            <w:r>
              <w:t>datagram S.14 S.18</w:t>
            </w:r>
          </w:p>
        </w:tc>
        <w:tc>
          <w:tcPr>
            <w:tcW w:type="dxa" w:w="2880"/>
          </w:tcPr>
          <w:p>
            <w:r>
              <w:t>datagrams S.24</w:t>
            </w:r>
          </w:p>
        </w:tc>
        <w:tc>
          <w:tcPr>
            <w:tcW w:type="dxa" w:w="2880"/>
          </w:tcPr>
          <w:p>
            <w:r>
              <w:t>dca632877bc8 S.44 S.44 S.45 S.46</w:t>
            </w:r>
          </w:p>
        </w:tc>
      </w:tr>
      <w:tr>
        <w:tc>
          <w:tcPr>
            <w:tcW w:type="dxa" w:w="2880"/>
          </w:tcPr>
          <w:p>
            <w:r>
              <w:t>deal S.41</w:t>
            </w:r>
          </w:p>
        </w:tc>
        <w:tc>
          <w:tcPr>
            <w:tcW w:type="dxa" w:w="2880"/>
          </w:tcPr>
          <w:p>
            <w:r>
              <w:t>decades S.66</w:t>
            </w:r>
          </w:p>
        </w:tc>
        <w:tc>
          <w:tcPr>
            <w:tcW w:type="dxa" w:w="2880"/>
          </w:tcPr>
          <w:p>
            <w:r>
              <w:t>decapsulation S.43</w:t>
            </w:r>
          </w:p>
        </w:tc>
      </w:tr>
      <w:tr>
        <w:tc>
          <w:tcPr>
            <w:tcW w:type="dxa" w:w="2880"/>
          </w:tcPr>
          <w:p>
            <w:r>
              <w:t>decouples S.28</w:t>
            </w:r>
          </w:p>
        </w:tc>
        <w:tc>
          <w:tcPr>
            <w:tcW w:type="dxa" w:w="2880"/>
          </w:tcPr>
          <w:p>
            <w:r>
              <w:t>dect S.20</w:t>
            </w:r>
          </w:p>
        </w:tc>
        <w:tc>
          <w:tcPr>
            <w:tcW w:type="dxa" w:w="2880"/>
          </w:tcPr>
          <w:p>
            <w:r>
              <w:t>dedicated S.10 S.66</w:t>
            </w:r>
          </w:p>
        </w:tc>
      </w:tr>
      <w:tr>
        <w:tc>
          <w:tcPr>
            <w:tcW w:type="dxa" w:w="2880"/>
          </w:tcPr>
          <w:p>
            <w:r>
              <w:t>default S.19 S.32 S.37 S.69</w:t>
            </w:r>
          </w:p>
        </w:tc>
        <w:tc>
          <w:tcPr>
            <w:tcW w:type="dxa" w:w="2880"/>
          </w:tcPr>
          <w:p>
            <w:r>
              <w:t>define S.29</w:t>
            </w:r>
          </w:p>
        </w:tc>
        <w:tc>
          <w:tcPr>
            <w:tcW w:type="dxa" w:w="2880"/>
          </w:tcPr>
          <w:p>
            <w:r>
              <w:t>defined S.9 S.29 S.36 S.38</w:t>
            </w:r>
          </w:p>
        </w:tc>
      </w:tr>
      <w:tr>
        <w:tc>
          <w:tcPr>
            <w:tcW w:type="dxa" w:w="2880"/>
          </w:tcPr>
          <w:p>
            <w:r>
              <w:t>definition S.7 S.8</w:t>
            </w:r>
          </w:p>
        </w:tc>
        <w:tc>
          <w:tcPr>
            <w:tcW w:type="dxa" w:w="2880"/>
          </w:tcPr>
          <w:p>
            <w:r>
              <w:t>definitions S.8 S.8</w:t>
            </w:r>
          </w:p>
        </w:tc>
        <w:tc>
          <w:tcPr>
            <w:tcW w:type="dxa" w:w="2880"/>
          </w:tcPr>
          <w:p>
            <w:r>
              <w:t>delay S.61 S.61</w:t>
            </w:r>
          </w:p>
        </w:tc>
      </w:tr>
      <w:tr>
        <w:tc>
          <w:tcPr>
            <w:tcW w:type="dxa" w:w="2880"/>
          </w:tcPr>
          <w:p>
            <w:r>
              <w:t>delimiter S.16</w:t>
            </w:r>
          </w:p>
        </w:tc>
        <w:tc>
          <w:tcPr>
            <w:tcW w:type="dxa" w:w="2880"/>
          </w:tcPr>
          <w:p>
            <w:r>
              <w:t>delimiters S.13</w:t>
            </w:r>
          </w:p>
        </w:tc>
        <w:tc>
          <w:tcPr>
            <w:tcW w:type="dxa" w:w="2880"/>
          </w:tcPr>
          <w:p>
            <w:r>
              <w:t>delivery S.12 S.37 S.45 S.46</w:t>
            </w:r>
          </w:p>
        </w:tc>
      </w:tr>
      <w:tr>
        <w:tc>
          <w:tcPr>
            <w:tcW w:type="dxa" w:w="2880"/>
          </w:tcPr>
          <w:p>
            <w:r>
              <w:t>delock S.44 S.44 S.45 S.46</w:t>
            </w:r>
          </w:p>
        </w:tc>
        <w:tc>
          <w:tcPr>
            <w:tcW w:type="dxa" w:w="2880"/>
          </w:tcPr>
          <w:p>
            <w:r>
              <w:t>demilitarized S.63 S.63</w:t>
            </w:r>
          </w:p>
        </w:tc>
        <w:tc>
          <w:tcPr>
            <w:tcW w:type="dxa" w:w="2880"/>
          </w:tcPr>
          <w:p>
            <w:r>
              <w:t>demultiplexing S.18 S.19</w:t>
            </w:r>
          </w:p>
        </w:tc>
      </w:tr>
      <w:tr>
        <w:tc>
          <w:tcPr>
            <w:tcW w:type="dxa" w:w="2880"/>
          </w:tcPr>
          <w:p>
            <w:r>
              <w:t>denotes S.8</w:t>
            </w:r>
          </w:p>
        </w:tc>
        <w:tc>
          <w:tcPr>
            <w:tcW w:type="dxa" w:w="2880"/>
          </w:tcPr>
          <w:p>
            <w:r>
              <w:t>density S.66</w:t>
            </w:r>
          </w:p>
        </w:tc>
        <w:tc>
          <w:tcPr>
            <w:tcW w:type="dxa" w:w="2880"/>
          </w:tcPr>
          <w:p>
            <w:r>
              <w:t>department S.66 S.66</w:t>
            </w:r>
          </w:p>
        </w:tc>
      </w:tr>
      <w:tr>
        <w:tc>
          <w:tcPr>
            <w:tcW w:type="dxa" w:w="2880"/>
          </w:tcPr>
          <w:p>
            <w:r>
              <w:t>deployed S.62</w:t>
            </w:r>
          </w:p>
        </w:tc>
        <w:tc>
          <w:tcPr>
            <w:tcW w:type="dxa" w:w="2880"/>
          </w:tcPr>
          <w:p>
            <w:r>
              <w:t>description S.31 S.35 S.37</w:t>
            </w:r>
          </w:p>
        </w:tc>
        <w:tc>
          <w:tcPr>
            <w:tcW w:type="dxa" w:w="2880"/>
          </w:tcPr>
          <w:p>
            <w:r>
              <w:t>designed S.24</w:t>
            </w:r>
          </w:p>
        </w:tc>
      </w:tr>
      <w:tr>
        <w:tc>
          <w:tcPr>
            <w:tcW w:type="dxa" w:w="2880"/>
          </w:tcPr>
          <w:p>
            <w:r>
              <w:t>dest S.16</w:t>
            </w:r>
          </w:p>
        </w:tc>
        <w:tc>
          <w:tcPr>
            <w:tcW w:type="dxa" w:w="2880"/>
          </w:tcPr>
          <w:p>
            <w:r>
              <w:t>destination S.12 S.17 S.18 S.19 S.42 S.44</w:t>
            </w:r>
          </w:p>
        </w:tc>
        <w:tc>
          <w:tcPr>
            <w:tcW w:type="dxa" w:w="2880"/>
          </w:tcPr>
          <w:p>
            <w:r>
              <w:t>detection S.16 S.18 S.19</w:t>
            </w:r>
          </w:p>
        </w:tc>
      </w:tr>
      <w:tr>
        <w:tc>
          <w:tcPr>
            <w:tcW w:type="dxa" w:w="2880"/>
          </w:tcPr>
          <w:p>
            <w:r>
              <w:t>determinism S.66</w:t>
            </w:r>
          </w:p>
        </w:tc>
        <w:tc>
          <w:tcPr>
            <w:tcW w:type="dxa" w:w="2880"/>
          </w:tcPr>
          <w:p>
            <w:r>
              <w:t>developed S.27</w:t>
            </w:r>
          </w:p>
        </w:tc>
        <w:tc>
          <w:tcPr>
            <w:tcW w:type="dxa" w:w="2880"/>
          </w:tcPr>
          <w:p>
            <w:r>
              <w:t>device S.10 S.10 S.24 S.44 S.60</w:t>
            </w:r>
          </w:p>
        </w:tc>
      </w:tr>
      <w:tr>
        <w:tc>
          <w:tcPr>
            <w:tcW w:type="dxa" w:w="2880"/>
          </w:tcPr>
          <w:p>
            <w:r>
              <w:t>devices S.8 S.8 S.10 S.11 S.55 S.59 S.66</w:t>
            </w:r>
          </w:p>
        </w:tc>
        <w:tc>
          <w:tcPr>
            <w:tcW w:type="dxa" w:w="2880"/>
          </w:tcPr>
          <w:p>
            <w:r>
              <w:t>dht22 S.51 S.51</w:t>
            </w:r>
          </w:p>
        </w:tc>
        <w:tc>
          <w:tcPr>
            <w:tcW w:type="dxa" w:w="2880"/>
          </w:tcPr>
          <w:p>
            <w:r>
              <w:t>dht22gpiopin S.51 S.51</w:t>
            </w:r>
          </w:p>
        </w:tc>
      </w:tr>
      <w:tr>
        <w:tc>
          <w:tcPr>
            <w:tcW w:type="dxa" w:w="2880"/>
          </w:tcPr>
          <w:p>
            <w:r>
              <w:t>different S.14 S.16 S.33</w:t>
            </w:r>
          </w:p>
        </w:tc>
        <w:tc>
          <w:tcPr>
            <w:tcW w:type="dxa" w:w="2880"/>
          </w:tcPr>
          <w:p>
            <w:r>
              <w:t>differing S.9</w:t>
            </w:r>
          </w:p>
        </w:tc>
        <w:tc>
          <w:tcPr>
            <w:tcW w:type="dxa" w:w="2880"/>
          </w:tcPr>
          <w:p>
            <w:r>
              <w:t>differs S.56</w:t>
            </w:r>
          </w:p>
        </w:tc>
      </w:tr>
      <w:tr>
        <w:tc>
          <w:tcPr>
            <w:tcW w:type="dxa" w:w="2880"/>
          </w:tcPr>
          <w:p>
            <w:r>
              <w:t>digit S.38</w:t>
            </w:r>
          </w:p>
        </w:tc>
        <w:tc>
          <w:tcPr>
            <w:tcW w:type="dxa" w:w="2880"/>
          </w:tcPr>
          <w:p>
            <w:r>
              <w:t>digital S.6 S.8 S.20 S.21 S.56</w:t>
            </w:r>
          </w:p>
        </w:tc>
        <w:tc>
          <w:tcPr>
            <w:tcW w:type="dxa" w:w="2880"/>
          </w:tcPr>
          <w:p>
            <w:r>
              <w:t>digits S.38 S.38</w:t>
            </w:r>
          </w:p>
        </w:tc>
      </w:tr>
      <w:tr>
        <w:tc>
          <w:tcPr>
            <w:tcW w:type="dxa" w:w="2880"/>
          </w:tcPr>
          <w:p>
            <w:r>
              <w:t>direction S.35 S.69</w:t>
            </w:r>
          </w:p>
        </w:tc>
        <w:tc>
          <w:tcPr>
            <w:tcW w:type="dxa" w:w="2880"/>
          </w:tcPr>
          <w:p>
            <w:r>
              <w:t>directional S.28 S.48</w:t>
            </w:r>
          </w:p>
        </w:tc>
        <w:tc>
          <w:tcPr>
            <w:tcW w:type="dxa" w:w="2880"/>
          </w:tcPr>
          <w:p>
            <w:r>
              <w:t>directly S.8</w:t>
            </w:r>
          </w:p>
        </w:tc>
      </w:tr>
      <w:tr>
        <w:tc>
          <w:tcPr>
            <w:tcW w:type="dxa" w:w="2880"/>
          </w:tcPr>
          <w:p>
            <w:r>
              <w:t>discarded S.47 S.47</w:t>
            </w:r>
          </w:p>
        </w:tc>
        <w:tc>
          <w:tcPr>
            <w:tcW w:type="dxa" w:w="2880"/>
          </w:tcPr>
          <w:p>
            <w:r>
              <w:t>disconnect S.33 S.35 S.44 S.47 S.51</w:t>
            </w:r>
          </w:p>
        </w:tc>
        <w:tc>
          <w:tcPr>
            <w:tcW w:type="dxa" w:w="2880"/>
          </w:tcPr>
          <w:p>
            <w:r>
              <w:t>disconnecting S.35</w:t>
            </w:r>
          </w:p>
        </w:tc>
      </w:tr>
      <w:tr>
        <w:tc>
          <w:tcPr>
            <w:tcW w:type="dxa" w:w="2880"/>
          </w:tcPr>
          <w:p>
            <w:r>
              <w:t>disconnects S.47 S.47</w:t>
            </w:r>
          </w:p>
        </w:tc>
        <w:tc>
          <w:tcPr>
            <w:tcW w:type="dxa" w:w="2880"/>
          </w:tcPr>
          <w:p>
            <w:r>
              <w:t>distances S.16</w:t>
            </w:r>
          </w:p>
        </w:tc>
        <w:tc>
          <w:tcPr>
            <w:tcW w:type="dxa" w:w="2880"/>
          </w:tcPr>
          <w:p>
            <w:r>
              <w:t>distributed S.12 S.52 S.59</w:t>
            </w:r>
          </w:p>
        </w:tc>
      </w:tr>
      <w:tr>
        <w:tc>
          <w:tcPr>
            <w:tcW w:type="dxa" w:w="2880"/>
          </w:tcPr>
          <w:p>
            <w:r>
              <w:t>disturbance S.66</w:t>
            </w:r>
          </w:p>
        </w:tc>
        <w:tc>
          <w:tcPr>
            <w:tcW w:type="dxa" w:w="2880"/>
          </w:tcPr>
          <w:p>
            <w:r>
              <w:t>dns S.14</w:t>
            </w:r>
          </w:p>
        </w:tc>
        <w:tc>
          <w:tcPr>
            <w:tcW w:type="dxa" w:w="2880"/>
          </w:tcPr>
          <w:p>
            <w:r>
              <w:t>docs S.27 S.27 S.64</w:t>
            </w:r>
          </w:p>
        </w:tc>
      </w:tr>
      <w:tr>
        <w:tc>
          <w:tcPr>
            <w:tcW w:type="dxa" w:w="2880"/>
          </w:tcPr>
          <w:p>
            <w:r>
              <w:t>does S.9 S.9 S.31 S.69</w:t>
            </w:r>
          </w:p>
        </w:tc>
        <w:tc>
          <w:tcPr>
            <w:tcW w:type="dxa" w:w="2880"/>
          </w:tcPr>
          <w:p>
            <w:r>
              <w:t>doi S.5 S.8 S.9</w:t>
            </w:r>
          </w:p>
        </w:tc>
        <w:tc>
          <w:tcPr>
            <w:tcW w:type="dxa" w:w="2880"/>
          </w:tcPr>
          <w:p>
            <w:r>
              <w:t>domain S.14</w:t>
            </w:r>
          </w:p>
        </w:tc>
      </w:tr>
      <w:tr>
        <w:tc>
          <w:tcPr>
            <w:tcW w:type="dxa" w:w="2880"/>
          </w:tcPr>
          <w:p>
            <w:r>
              <w:t>downtime S.66</w:t>
            </w:r>
          </w:p>
        </w:tc>
        <w:tc>
          <w:tcPr>
            <w:tcW w:type="dxa" w:w="2880"/>
          </w:tcPr>
          <w:p>
            <w:r>
              <w:t>drawing S.61</w:t>
            </w:r>
          </w:p>
        </w:tc>
        <w:tc>
          <w:tcPr>
            <w:tcW w:type="dxa" w:w="2880"/>
          </w:tcPr>
          <w:p>
            <w:r>
              <w:t>drones S.56</w:t>
            </w:r>
          </w:p>
        </w:tc>
      </w:tr>
      <w:tr>
        <w:tc>
          <w:tcPr>
            <w:tcW w:type="dxa" w:w="2880"/>
          </w:tcPr>
          <w:p>
            <w:r>
              <w:t>dscp S.17</w:t>
            </w:r>
          </w:p>
        </w:tc>
        <w:tc>
          <w:tcPr>
            <w:tcW w:type="dxa" w:w="2880"/>
          </w:tcPr>
          <w:p>
            <w:r>
              <w:t>dsl S.20 S.21</w:t>
            </w:r>
          </w:p>
        </w:tc>
        <w:tc>
          <w:tcPr>
            <w:tcW w:type="dxa" w:w="2880"/>
          </w:tcPr>
          <w:p>
            <w:r>
              <w:t>dst S.41 S.41 S.45 S.46</w:t>
            </w:r>
          </w:p>
        </w:tc>
      </w:tr>
      <w:tr>
        <w:tc>
          <w:tcPr>
            <w:tcW w:type="dxa" w:w="2880"/>
          </w:tcPr>
          <w:p>
            <w:r>
              <w:t>dup S.34 S.34 S.36 S.37 S.46</w:t>
            </w:r>
          </w:p>
        </w:tc>
        <w:tc>
          <w:tcPr>
            <w:tcW w:type="dxa" w:w="2880"/>
          </w:tcPr>
          <w:p>
            <w:r>
              <w:t>duplex S.19</w:t>
            </w:r>
          </w:p>
        </w:tc>
        <w:tc>
          <w:tcPr>
            <w:tcW w:type="dxa" w:w="2880"/>
          </w:tcPr>
          <w:p>
            <w:r>
              <w:t>duplication S.34 S.36</w:t>
            </w:r>
          </w:p>
        </w:tc>
      </w:tr>
      <w:tr>
        <w:tc>
          <w:tcPr>
            <w:tcW w:type="dxa" w:w="2880"/>
          </w:tcPr>
          <w:p>
            <w:r>
              <w:t>dust S.66 S.66 S.69</w:t>
            </w:r>
          </w:p>
        </w:tc>
        <w:tc>
          <w:tcPr>
            <w:tcW w:type="dxa" w:w="2880"/>
          </w:tcPr>
          <w:p>
            <w:r>
              <w:t>each S.9 S.28 S.37 S.38</w:t>
            </w:r>
          </w:p>
        </w:tc>
        <w:tc>
          <w:tcPr>
            <w:tcW w:type="dxa" w:w="2880"/>
          </w:tcPr>
          <w:p>
            <w:r>
              <w:t>ease S.67</w:t>
            </w:r>
          </w:p>
        </w:tc>
      </w:tr>
      <w:tr>
        <w:tc>
          <w:tcPr>
            <w:tcW w:type="dxa" w:w="2880"/>
          </w:tcPr>
          <w:p>
            <w:r>
              <w:t>ec086b5339da S.44 S.44 S.45 S.46</w:t>
            </w:r>
          </w:p>
        </w:tc>
        <w:tc>
          <w:tcPr>
            <w:tcW w:type="dxa" w:w="2880"/>
          </w:tcPr>
          <w:p>
            <w:r>
              <w:t>echtzeitunterstützung S.67</w:t>
            </w:r>
          </w:p>
        </w:tc>
        <w:tc>
          <w:tcPr>
            <w:tcW w:type="dxa" w:w="2880"/>
          </w:tcPr>
          <w:p>
            <w:r>
              <w:t>eclipse S.27 S.50</w:t>
            </w:r>
          </w:p>
        </w:tc>
      </w:tr>
      <w:tr>
        <w:tc>
          <w:tcPr>
            <w:tcW w:type="dxa" w:w="2880"/>
          </w:tcPr>
          <w:p>
            <w:r>
              <w:t>ecn S.17</w:t>
            </w:r>
          </w:p>
        </w:tc>
        <w:tc>
          <w:tcPr>
            <w:tcW w:type="dxa" w:w="2880"/>
          </w:tcPr>
          <w:p>
            <w:r>
              <w:t>edge S.4</w:t>
            </w:r>
          </w:p>
        </w:tc>
        <w:tc>
          <w:tcPr>
            <w:tcW w:type="dxa" w:w="2880"/>
          </w:tcPr>
          <w:p>
            <w:r>
              <w:t>effect S.69</w:t>
            </w:r>
          </w:p>
        </w:tc>
      </w:tr>
      <w:tr>
        <w:tc>
          <w:tcPr>
            <w:tcW w:type="dxa" w:w="2880"/>
          </w:tcPr>
          <w:p>
            <w:r>
              <w:t>efficiency S.66</w:t>
            </w:r>
          </w:p>
        </w:tc>
        <w:tc>
          <w:tcPr>
            <w:tcW w:type="dxa" w:w="2880"/>
          </w:tcPr>
          <w:p>
            <w:r>
              <w:t>efficient S.27</w:t>
            </w:r>
          </w:p>
        </w:tc>
        <w:tc>
          <w:tcPr>
            <w:tcW w:type="dxa" w:w="2880"/>
          </w:tcPr>
          <w:p>
            <w:r>
              <w:t>effort S.12 S.17</w:t>
            </w:r>
          </w:p>
        </w:tc>
      </w:tr>
      <w:tr>
        <w:tc>
          <w:tcPr>
            <w:tcW w:type="dxa" w:w="2880"/>
          </w:tcPr>
          <w:p>
            <w:r>
              <w:t>electric S.55</w:t>
            </w:r>
          </w:p>
        </w:tc>
        <w:tc>
          <w:tcPr>
            <w:tcW w:type="dxa" w:w="2880"/>
          </w:tcPr>
          <w:p>
            <w:r>
              <w:t>electrical S.20 S.56 S.66</w:t>
            </w:r>
          </w:p>
        </w:tc>
        <w:tc>
          <w:tcPr>
            <w:tcW w:type="dxa" w:w="2880"/>
          </w:tcPr>
          <w:p>
            <w:r>
              <w:t>electricity S.55</w:t>
            </w:r>
          </w:p>
        </w:tc>
      </w:tr>
      <w:tr>
        <w:tc>
          <w:tcPr>
            <w:tcW w:type="dxa" w:w="2880"/>
          </w:tcPr>
          <w:p>
            <w:r>
              <w:t>electromagnetic S.67</w:t>
            </w:r>
          </w:p>
        </w:tc>
        <w:tc>
          <w:tcPr>
            <w:tcW w:type="dxa" w:w="2880"/>
          </w:tcPr>
          <w:p>
            <w:r>
              <w:t>electronic S.10</w:t>
            </w:r>
          </w:p>
        </w:tc>
        <w:tc>
          <w:tcPr>
            <w:tcW w:type="dxa" w:w="2880"/>
          </w:tcPr>
          <w:p>
            <w:r>
              <w:t>electronics S.20 S.55</w:t>
            </w:r>
          </w:p>
        </w:tc>
      </w:tr>
      <w:tr>
        <w:tc>
          <w:tcPr>
            <w:tcW w:type="dxa" w:w="2880"/>
          </w:tcPr>
          <w:p>
            <w:r>
              <w:t>electrotechnical S.20</w:t>
            </w:r>
          </w:p>
        </w:tc>
        <w:tc>
          <w:tcPr>
            <w:tcW w:type="dxa" w:w="2880"/>
          </w:tcPr>
          <w:p>
            <w:r>
              <w:t>elements S.9 S.9 S.16 S.17</w:t>
            </w:r>
          </w:p>
        </w:tc>
        <w:tc>
          <w:tcPr>
            <w:tcW w:type="dxa" w:w="2880"/>
          </w:tcPr>
          <w:p>
            <w:r>
              <w:t>embedded S.8 S.10 S.24 S.60</w:t>
            </w:r>
          </w:p>
        </w:tc>
      </w:tr>
      <w:tr>
        <w:tc>
          <w:tcPr>
            <w:tcW w:type="dxa" w:w="2880"/>
          </w:tcPr>
          <w:p>
            <w:r>
              <w:t>emerging S.56</w:t>
            </w:r>
          </w:p>
        </w:tc>
        <w:tc>
          <w:tcPr>
            <w:tcW w:type="dxa" w:w="2880"/>
          </w:tcPr>
          <w:p>
            <w:r>
              <w:t>employ S.8</w:t>
            </w:r>
          </w:p>
        </w:tc>
        <w:tc>
          <w:tcPr>
            <w:tcW w:type="dxa" w:w="2880"/>
          </w:tcPr>
          <w:p>
            <w:r>
              <w:t>enable S.47</w:t>
            </w:r>
          </w:p>
        </w:tc>
      </w:tr>
      <w:tr>
        <w:tc>
          <w:tcPr>
            <w:tcW w:type="dxa" w:w="2880"/>
          </w:tcPr>
          <w:p>
            <w:r>
              <w:t>enabled S.50</w:t>
            </w:r>
          </w:p>
        </w:tc>
        <w:tc>
          <w:tcPr>
            <w:tcW w:type="dxa" w:w="2880"/>
          </w:tcPr>
          <w:p>
            <w:r>
              <w:t>encapsulated S.24</w:t>
            </w:r>
          </w:p>
        </w:tc>
        <w:tc>
          <w:tcPr>
            <w:tcW w:type="dxa" w:w="2880"/>
          </w:tcPr>
          <w:p>
            <w:r>
              <w:t>encapsulates S.53</w:t>
            </w:r>
          </w:p>
        </w:tc>
      </w:tr>
      <w:tr>
        <w:tc>
          <w:tcPr>
            <w:tcW w:type="dxa" w:w="2880"/>
          </w:tcPr>
          <w:p>
            <w:r>
              <w:t>encapsulation S.15 S.15 S.42 S.43 S.53</w:t>
            </w:r>
          </w:p>
        </w:tc>
        <w:tc>
          <w:tcPr>
            <w:tcW w:type="dxa" w:w="2880"/>
          </w:tcPr>
          <w:p>
            <w:r>
              <w:t>encodes S.38</w:t>
            </w:r>
          </w:p>
        </w:tc>
        <w:tc>
          <w:tcPr>
            <w:tcW w:type="dxa" w:w="2880"/>
          </w:tcPr>
          <w:p>
            <w:r>
              <w:t>encoding S.29 S.38 S.39</w:t>
            </w:r>
          </w:p>
        </w:tc>
      </w:tr>
      <w:tr>
        <w:tc>
          <w:tcPr>
            <w:tcW w:type="dxa" w:w="2880"/>
          </w:tcPr>
          <w:p>
            <w:r>
              <w:t>encryption S.49 S.53</w:t>
            </w:r>
          </w:p>
        </w:tc>
        <w:tc>
          <w:tcPr>
            <w:tcW w:type="dxa" w:w="2880"/>
          </w:tcPr>
          <w:p>
            <w:r>
              <w:t>end S.29</w:t>
            </w:r>
          </w:p>
        </w:tc>
        <w:tc>
          <w:tcPr>
            <w:tcW w:type="dxa" w:w="2880"/>
          </w:tcPr>
          <w:p>
            <w:r>
              <w:t>endpoints S.13</w:t>
            </w:r>
          </w:p>
        </w:tc>
      </w:tr>
      <w:tr>
        <w:tc>
          <w:tcPr>
            <w:tcW w:type="dxa" w:w="2880"/>
          </w:tcPr>
          <w:p>
            <w:r>
              <w:t>energy S.5 S.9 S.24 S.56 S.61</w:t>
            </w:r>
          </w:p>
        </w:tc>
        <w:tc>
          <w:tcPr>
            <w:tcW w:type="dxa" w:w="2880"/>
          </w:tcPr>
          <w:p>
            <w:r>
              <w:t>engineered S.5 S.8</w:t>
            </w:r>
          </w:p>
        </w:tc>
        <w:tc>
          <w:tcPr>
            <w:tcW w:type="dxa" w:w="2880"/>
          </w:tcPr>
          <w:p>
            <w:r>
              <w:t>engineering S.20 S.62</w:t>
            </w:r>
          </w:p>
        </w:tc>
      </w:tr>
      <w:tr>
        <w:tc>
          <w:tcPr>
            <w:tcW w:type="dxa" w:w="2880"/>
          </w:tcPr>
          <w:p>
            <w:r>
              <w:t>engineers S.20</w:t>
            </w:r>
          </w:p>
        </w:tc>
        <w:tc>
          <w:tcPr>
            <w:tcW w:type="dxa" w:w="2880"/>
          </w:tcPr>
          <w:p>
            <w:r>
              <w:t>enterprise S.52 S.58 S.63</w:t>
            </w:r>
          </w:p>
        </w:tc>
        <w:tc>
          <w:tcPr>
            <w:tcW w:type="dxa" w:w="2880"/>
          </w:tcPr>
          <w:p>
            <w:r>
              <w:t>entire S.29</w:t>
            </w:r>
          </w:p>
        </w:tc>
      </w:tr>
      <w:tr>
        <w:tc>
          <w:tcPr>
            <w:tcW w:type="dxa" w:w="2880"/>
          </w:tcPr>
          <w:p>
            <w:r>
              <w:t>environment S.8 S.66</w:t>
            </w:r>
          </w:p>
        </w:tc>
        <w:tc>
          <w:tcPr>
            <w:tcW w:type="dxa" w:w="2880"/>
          </w:tcPr>
          <w:p>
            <w:r>
              <w:t>environmental S.6 S.9</w:t>
            </w:r>
          </w:p>
        </w:tc>
        <w:tc>
          <w:tcPr>
            <w:tcW w:type="dxa" w:w="2880"/>
          </w:tcPr>
          <w:p>
            <w:r>
              <w:t>environments S.27 S.67</w:t>
            </w:r>
          </w:p>
        </w:tc>
      </w:tr>
      <w:tr>
        <w:tc>
          <w:tcPr>
            <w:tcW w:type="dxa" w:w="2880"/>
          </w:tcPr>
          <w:p>
            <w:r>
              <w:t>equipment S.61</w:t>
            </w:r>
          </w:p>
        </w:tc>
        <w:tc>
          <w:tcPr>
            <w:tcW w:type="dxa" w:w="2880"/>
          </w:tcPr>
          <w:p>
            <w:r>
              <w:t>ermination S.13</w:t>
            </w:r>
          </w:p>
        </w:tc>
        <w:tc>
          <w:tcPr>
            <w:tcW w:type="dxa" w:w="2880"/>
          </w:tcPr>
          <w:p>
            <w:r>
              <w:t>erp S.57 S.58</w:t>
            </w:r>
          </w:p>
        </w:tc>
      </w:tr>
      <w:tr>
        <w:tc>
          <w:tcPr>
            <w:tcW w:type="dxa" w:w="2880"/>
          </w:tcPr>
          <w:p>
            <w:r>
              <w:t>error S.18 S.18 S.19</w:t>
            </w:r>
          </w:p>
        </w:tc>
        <w:tc>
          <w:tcPr>
            <w:tcW w:type="dxa" w:w="2880"/>
          </w:tcPr>
          <w:p>
            <w:r>
              <w:t>errors S.13</w:t>
            </w:r>
          </w:p>
        </w:tc>
        <w:tc>
          <w:tcPr>
            <w:tcW w:type="dxa" w:w="2880"/>
          </w:tcPr>
          <w:p>
            <w:r>
              <w:t>esslingen S.1 S.2 S.3 S.25 S.54 S.66</w:t>
            </w:r>
          </w:p>
        </w:tc>
      </w:tr>
      <w:tr>
        <w:tc>
          <w:tcPr>
            <w:tcW w:type="dxa" w:w="2880"/>
          </w:tcPr>
          <w:p>
            <w:r>
              <w:t>establish S.51</w:t>
            </w:r>
          </w:p>
        </w:tc>
        <w:tc>
          <w:tcPr>
            <w:tcW w:type="dxa" w:w="2880"/>
          </w:tcPr>
          <w:p>
            <w:r>
              <w:t>etc S.6 S.9 S.56 S.66 S.67</w:t>
            </w:r>
          </w:p>
        </w:tc>
        <w:tc>
          <w:tcPr>
            <w:tcW w:type="dxa" w:w="2880"/>
          </w:tcPr>
          <w:p>
            <w:r>
              <w:t>eth S.41 S.43</w:t>
            </w:r>
          </w:p>
        </w:tc>
      </w:tr>
      <w:tr>
        <w:tc>
          <w:tcPr>
            <w:tcW w:type="dxa" w:w="2880"/>
          </w:tcPr>
          <w:p>
            <w:r>
              <w:t>ethernet S.10 S.14 S.16 S.20 S.24 S.41 S.42 S.43 S.45 S.46 S.57 S.59 S.62</w:t>
            </w:r>
          </w:p>
        </w:tc>
        <w:tc>
          <w:tcPr>
            <w:tcW w:type="dxa" w:w="2880"/>
          </w:tcPr>
          <w:p>
            <w:r>
              <w:t>ethertype S.41 S.42</w:t>
            </w:r>
          </w:p>
        </w:tc>
        <w:tc>
          <w:tcPr>
            <w:tcW w:type="dxa" w:w="2880"/>
          </w:tcPr>
          <w:p>
            <w:r>
              <w:t>etsi S.20</w:t>
            </w:r>
          </w:p>
        </w:tc>
      </w:tr>
      <w:tr>
        <w:tc>
          <w:tcPr>
            <w:tcW w:type="dxa" w:w="2880"/>
          </w:tcPr>
          <w:p>
            <w:r>
              <w:t>eur S.11 S.11</w:t>
            </w:r>
          </w:p>
        </w:tc>
        <w:tc>
          <w:tcPr>
            <w:tcW w:type="dxa" w:w="2880"/>
          </w:tcPr>
          <w:p>
            <w:r>
              <w:t>european S.20</w:t>
            </w:r>
          </w:p>
        </w:tc>
        <w:tc>
          <w:tcPr>
            <w:tcW w:type="dxa" w:w="2880"/>
          </w:tcPr>
          <w:p>
            <w:r>
              <w:t>event S.27</w:t>
            </w:r>
          </w:p>
        </w:tc>
      </w:tr>
      <w:tr>
        <w:tc>
          <w:tcPr>
            <w:tcW w:type="dxa" w:w="2880"/>
          </w:tcPr>
          <w:p>
            <w:r>
              <w:t>events S.13</w:t>
            </w:r>
          </w:p>
        </w:tc>
        <w:tc>
          <w:tcPr>
            <w:tcW w:type="dxa" w:w="2880"/>
          </w:tcPr>
          <w:p>
            <w:r>
              <w:t>everything S.7</w:t>
            </w:r>
          </w:p>
        </w:tc>
        <w:tc>
          <w:tcPr>
            <w:tcW w:type="dxa" w:w="2880"/>
          </w:tcPr>
          <w:p>
            <w:r>
              <w:t>evolution S.23 S.59</w:t>
            </w:r>
          </w:p>
        </w:tc>
      </w:tr>
      <w:tr>
        <w:tc>
          <w:tcPr>
            <w:tcW w:type="dxa" w:w="2880"/>
          </w:tcPr>
          <w:p>
            <w:r>
              <w:t>exactly S.34 S.37</w:t>
            </w:r>
          </w:p>
        </w:tc>
        <w:tc>
          <w:tcPr>
            <w:tcW w:type="dxa" w:w="2880"/>
          </w:tcPr>
          <w:p>
            <w:r>
              <w:t>example S.8 S.8 S.9 S.11 S.24 S.29 S.30 S.31 S.39 S.41 S.42 S.43 S.44 S.45 S.46 S.48 S.51 S.53 S.56 S.58 S.60 S.62 S.64 S.65 S.68 S.69</w:t>
            </w:r>
          </w:p>
        </w:tc>
        <w:tc>
          <w:tcPr>
            <w:tcW w:type="dxa" w:w="2880"/>
          </w:tcPr>
          <w:p>
            <w:r>
              <w:t>examples S.7 S.14 S.20 S.21 S.26 S.40 S.50 S.51</w:t>
            </w:r>
          </w:p>
        </w:tc>
      </w:tr>
      <w:tr>
        <w:tc>
          <w:tcPr>
            <w:tcW w:type="dxa" w:w="2880"/>
          </w:tcPr>
          <w:p>
            <w:r>
              <w:t>exception S.47</w:t>
            </w:r>
          </w:p>
        </w:tc>
        <w:tc>
          <w:tcPr>
            <w:tcW w:type="dxa" w:w="2880"/>
          </w:tcPr>
          <w:p>
            <w:r>
              <w:t>execution S.58 S.58</w:t>
            </w:r>
          </w:p>
        </w:tc>
        <w:tc>
          <w:tcPr>
            <w:tcW w:type="dxa" w:w="2880"/>
          </w:tcPr>
          <w:p>
            <w:r>
              <w:t>exercise S.24 S.53 S.69</w:t>
            </w:r>
          </w:p>
        </w:tc>
      </w:tr>
      <w:tr>
        <w:tc>
          <w:tcPr>
            <w:tcW w:type="dxa" w:w="2880"/>
          </w:tcPr>
          <w:p>
            <w:r>
              <w:t>exist S.8</w:t>
            </w:r>
          </w:p>
        </w:tc>
        <w:tc>
          <w:tcPr>
            <w:tcW w:type="dxa" w:w="2880"/>
          </w:tcPr>
          <w:p>
            <w:r>
              <w:t>expenditures S.67 S.67</w:t>
            </w:r>
          </w:p>
        </w:tc>
        <w:tc>
          <w:tcPr>
            <w:tcW w:type="dxa" w:w="2880"/>
          </w:tcPr>
          <w:p>
            <w:r>
              <w:t>expires S.13</w:t>
            </w:r>
          </w:p>
        </w:tc>
      </w:tr>
      <w:tr>
        <w:tc>
          <w:tcPr>
            <w:tcW w:type="dxa" w:w="2880"/>
          </w:tcPr>
          <w:p>
            <w:r>
              <w:t>explanation S.45</w:t>
            </w:r>
          </w:p>
        </w:tc>
        <w:tc>
          <w:tcPr>
            <w:tcW w:type="dxa" w:w="2880"/>
          </w:tcPr>
          <w:p>
            <w:r>
              <w:t>explicitly S.13</w:t>
            </w:r>
          </w:p>
        </w:tc>
        <w:tc>
          <w:tcPr>
            <w:tcW w:type="dxa" w:w="2880"/>
          </w:tcPr>
          <w:p>
            <w:r>
              <w:t>extended S.66</w:t>
            </w:r>
          </w:p>
        </w:tc>
      </w:tr>
      <w:tr>
        <w:tc>
          <w:tcPr>
            <w:tcW w:type="dxa" w:w="2880"/>
          </w:tcPr>
          <w:p>
            <w:r>
              <w:t>extensions S.16</w:t>
            </w:r>
          </w:p>
        </w:tc>
        <w:tc>
          <w:tcPr>
            <w:tcW w:type="dxa" w:w="2880"/>
          </w:tcPr>
          <w:p>
            <w:r>
              <w:t>facto S.27</w:t>
            </w:r>
          </w:p>
        </w:tc>
        <w:tc>
          <w:tcPr>
            <w:tcW w:type="dxa" w:w="2880"/>
          </w:tcPr>
          <w:p>
            <w:r>
              <w:t>factor S.9</w:t>
            </w:r>
          </w:p>
        </w:tc>
      </w:tr>
      <w:tr>
        <w:tc>
          <w:tcPr>
            <w:tcW w:type="dxa" w:w="2880"/>
          </w:tcPr>
          <w:p>
            <w:r>
              <w:t>factory S.61 S.61</w:t>
            </w:r>
          </w:p>
        </w:tc>
        <w:tc>
          <w:tcPr>
            <w:tcW w:type="dxa" w:w="2880"/>
          </w:tcPr>
          <w:p>
            <w:r>
              <w:t>factory” S.56</w:t>
            </w:r>
          </w:p>
        </w:tc>
        <w:tc>
          <w:tcPr>
            <w:tcW w:type="dxa" w:w="2880"/>
          </w:tcPr>
          <w:p>
            <w:r>
              <w:t>failures S.41</w:t>
            </w:r>
          </w:p>
        </w:tc>
      </w:tr>
      <w:tr>
        <w:tc>
          <w:tcPr>
            <w:tcW w:type="dxa" w:w="2880"/>
          </w:tcPr>
          <w:p>
            <w:r>
              <w:t>family S.20</w:t>
            </w:r>
          </w:p>
        </w:tc>
        <w:tc>
          <w:tcPr>
            <w:tcW w:type="dxa" w:w="2880"/>
          </w:tcPr>
          <w:p>
            <w:r>
              <w:t>fcs S.16 S.16 S.41 S.42</w:t>
            </w:r>
          </w:p>
        </w:tc>
        <w:tc>
          <w:tcPr>
            <w:tcW w:type="dxa" w:w="2880"/>
          </w:tcPr>
          <w:p>
            <w:r>
              <w:t>few S.10 S.11 S.66</w:t>
            </w:r>
          </w:p>
        </w:tc>
      </w:tr>
      <w:tr>
        <w:tc>
          <w:tcPr>
            <w:tcW w:type="dxa" w:w="2880"/>
          </w:tcPr>
          <w:p>
            <w:r>
              <w:t>ffffffffffff S.44</w:t>
            </w:r>
          </w:p>
        </w:tc>
        <w:tc>
          <w:tcPr>
            <w:tcW w:type="dxa" w:w="2880"/>
          </w:tcPr>
          <w:p>
            <w:r>
              <w:t>fiber S.14 S.16 S.21</w:t>
            </w:r>
          </w:p>
        </w:tc>
        <w:tc>
          <w:tcPr>
            <w:tcW w:type="dxa" w:w="2880"/>
          </w:tcPr>
          <w:p>
            <w:r>
              <w:t>field S.36 S.37 S.38 S.57 S.59 S.60</w:t>
            </w:r>
          </w:p>
        </w:tc>
      </w:tr>
      <w:tr>
        <w:tc>
          <w:tcPr>
            <w:tcW w:type="dxa" w:w="2880"/>
          </w:tcPr>
          <w:p>
            <w:r>
              <w:t>fieldbus S.59 S.59</w:t>
            </w:r>
          </w:p>
        </w:tc>
        <w:tc>
          <w:tcPr>
            <w:tcW w:type="dxa" w:w="2880"/>
          </w:tcPr>
          <w:p>
            <w:r>
              <w:t>fieldbuses S.20 S.57 S.62</w:t>
            </w:r>
          </w:p>
        </w:tc>
        <w:tc>
          <w:tcPr>
            <w:tcW w:type="dxa" w:w="2880"/>
          </w:tcPr>
          <w:p>
            <w:r>
              <w:t>fieldbusses S.10</w:t>
            </w:r>
          </w:p>
        </w:tc>
      </w:tr>
      <w:tr>
        <w:tc>
          <w:tcPr>
            <w:tcW w:type="dxa" w:w="2880"/>
          </w:tcPr>
          <w:p>
            <w:r>
              <w:t>file S.13 S.26</w:t>
            </w:r>
          </w:p>
        </w:tc>
        <w:tc>
          <w:tcPr>
            <w:tcW w:type="dxa" w:w="2880"/>
          </w:tcPr>
          <w:p>
            <w:r>
              <w:t>files S.69</w:t>
            </w:r>
          </w:p>
        </w:tc>
        <w:tc>
          <w:tcPr>
            <w:tcW w:type="dxa" w:w="2880"/>
          </w:tcPr>
          <w:p>
            <w:r>
              <w:t>filling S.61</w:t>
            </w:r>
          </w:p>
        </w:tc>
      </w:tr>
      <w:tr>
        <w:tc>
          <w:tcPr>
            <w:tcW w:type="dxa" w:w="2880"/>
          </w:tcPr>
          <w:p>
            <w:r>
              <w:t>fin S.42 S.44</w:t>
            </w:r>
          </w:p>
        </w:tc>
        <w:tc>
          <w:tcPr>
            <w:tcW w:type="dxa" w:w="2880"/>
          </w:tcPr>
          <w:p>
            <w:r>
              <w:t>fire S.33 S.37 S.45 S.46</w:t>
            </w:r>
          </w:p>
        </w:tc>
        <w:tc>
          <w:tcPr>
            <w:tcW w:type="dxa" w:w="2880"/>
          </w:tcPr>
          <w:p>
            <w:r>
              <w:t>firewalls S.17 S.63</w:t>
            </w:r>
          </w:p>
        </w:tc>
      </w:tr>
      <w:tr>
        <w:tc>
          <w:tcPr>
            <w:tcW w:type="dxa" w:w="2880"/>
          </w:tcPr>
          <w:p>
            <w:r>
              <w:t>first S.36</w:t>
            </w:r>
          </w:p>
        </w:tc>
        <w:tc>
          <w:tcPr>
            <w:tcW w:type="dxa" w:w="2880"/>
          </w:tcPr>
          <w:p>
            <w:r>
              <w:t>firstfloor S.30</w:t>
            </w:r>
          </w:p>
        </w:tc>
        <w:tc>
          <w:tcPr>
            <w:tcW w:type="dxa" w:w="2880"/>
          </w:tcPr>
          <w:p>
            <w:r>
              <w:t>five S.14</w:t>
            </w:r>
          </w:p>
        </w:tc>
      </w:tr>
      <w:tr>
        <w:tc>
          <w:tcPr>
            <w:tcW w:type="dxa" w:w="2880"/>
          </w:tcPr>
          <w:p>
            <w:r>
              <w:t>fixed S.21 S.22 S.23 S.32 S.36 S.37 S.38 S.40</w:t>
            </w:r>
          </w:p>
        </w:tc>
        <w:tc>
          <w:tcPr>
            <w:tcW w:type="dxa" w:w="2880"/>
          </w:tcPr>
          <w:p>
            <w:r>
              <w:t>flag S.37 S.45 S.46 S.47</w:t>
            </w:r>
          </w:p>
        </w:tc>
        <w:tc>
          <w:tcPr>
            <w:tcW w:type="dxa" w:w="2880"/>
          </w:tcPr>
          <w:p>
            <w:r>
              <w:t>flagged S.47</w:t>
            </w:r>
          </w:p>
        </w:tc>
      </w:tr>
      <w:tr>
        <w:tc>
          <w:tcPr>
            <w:tcW w:type="dxa" w:w="2880"/>
          </w:tcPr>
          <w:p>
            <w:r>
              <w:t>flags S.17 S.19 S.36 S.37 S.42 S.45 S.46</w:t>
            </w:r>
          </w:p>
        </w:tc>
        <w:tc>
          <w:tcPr>
            <w:tcW w:type="dxa" w:w="2880"/>
          </w:tcPr>
          <w:p>
            <w:r>
              <w:t>floor S.66</w:t>
            </w:r>
          </w:p>
        </w:tc>
        <w:tc>
          <w:tcPr>
            <w:tcW w:type="dxa" w:w="2880"/>
          </w:tcPr>
          <w:p>
            <w:r>
              <w:t>flow S.18 S.19 S.41 S.61</w:t>
            </w:r>
          </w:p>
        </w:tc>
      </w:tr>
      <w:tr>
        <w:tc>
          <w:tcPr>
            <w:tcW w:type="dxa" w:w="2880"/>
          </w:tcPr>
          <w:p>
            <w:r>
              <w:t>food S.61</w:t>
            </w:r>
          </w:p>
        </w:tc>
        <w:tc>
          <w:tcPr>
            <w:tcW w:type="dxa" w:w="2880"/>
          </w:tcPr>
          <w:p>
            <w:r>
              <w:t>forbidden S.35 S.35</w:t>
            </w:r>
          </w:p>
        </w:tc>
        <w:tc>
          <w:tcPr>
            <w:tcW w:type="dxa" w:w="2880"/>
          </w:tcPr>
          <w:p>
            <w:r>
              <w:t>force S.20</w:t>
            </w:r>
          </w:p>
        </w:tc>
      </w:tr>
      <w:tr>
        <w:tc>
          <w:tcPr>
            <w:tcW w:type="dxa" w:w="2880"/>
          </w:tcPr>
          <w:p>
            <w:r>
              <w:t>forget S.37 S.45 S.46</w:t>
            </w:r>
          </w:p>
        </w:tc>
        <w:tc>
          <w:tcPr>
            <w:tcW w:type="dxa" w:w="2880"/>
          </w:tcPr>
          <w:p>
            <w:r>
              <w:t>forget” S.33</w:t>
            </w:r>
          </w:p>
        </w:tc>
        <w:tc>
          <w:tcPr>
            <w:tcW w:type="dxa" w:w="2880"/>
          </w:tcPr>
          <w:p>
            <w:r>
              <w:t>format S.13 S.32 S.36 S.38 S.40 S.51</w:t>
            </w:r>
          </w:p>
        </w:tc>
      </w:tr>
      <w:tr>
        <w:tc>
          <w:tcPr>
            <w:tcW w:type="dxa" w:w="2880"/>
          </w:tcPr>
          <w:p>
            <w:r>
              <w:t>forming S.61</w:t>
            </w:r>
          </w:p>
        </w:tc>
        <w:tc>
          <w:tcPr>
            <w:tcW w:type="dxa" w:w="2880"/>
          </w:tcPr>
          <w:p>
            <w:r>
              <w:t>forum S.20 S.20</w:t>
            </w:r>
          </w:p>
        </w:tc>
        <w:tc>
          <w:tcPr>
            <w:tcW w:type="dxa" w:w="2880"/>
          </w:tcPr>
          <w:p>
            <w:r>
              <w:t>forward S.47</w:t>
            </w:r>
          </w:p>
        </w:tc>
      </w:tr>
      <w:tr>
        <w:tc>
          <w:tcPr>
            <w:tcW w:type="dxa" w:w="2880"/>
          </w:tcPr>
          <w:p>
            <w:r>
              <w:t>forwarding S.12 S.17</w:t>
            </w:r>
          </w:p>
        </w:tc>
        <w:tc>
          <w:tcPr>
            <w:tcW w:type="dxa" w:w="2880"/>
          </w:tcPr>
          <w:p>
            <w:r>
              <w:t>forwards S.28</w:t>
            </w:r>
          </w:p>
        </w:tc>
        <w:tc>
          <w:tcPr>
            <w:tcW w:type="dxa" w:w="2880"/>
          </w:tcPr>
          <w:p>
            <w:r>
              <w:t>foundation S.27</w:t>
            </w:r>
          </w:p>
        </w:tc>
      </w:tr>
      <w:tr>
        <w:tc>
          <w:tcPr>
            <w:tcW w:type="dxa" w:w="2880"/>
          </w:tcPr>
          <w:p>
            <w:r>
              <w:t>fragment S.17 S.42</w:t>
            </w:r>
          </w:p>
        </w:tc>
        <w:tc>
          <w:tcPr>
            <w:tcW w:type="dxa" w:w="2880"/>
          </w:tcPr>
          <w:p>
            <w:r>
              <w:t>fragmentation S.17 S.41</w:t>
            </w:r>
          </w:p>
        </w:tc>
        <w:tc>
          <w:tcPr>
            <w:tcW w:type="dxa" w:w="2880"/>
          </w:tcPr>
          <w:p>
            <w:r>
              <w:t>frame S.15 S.16 S.41 S.42 S.45 S.46 S.53</w:t>
            </w:r>
          </w:p>
        </w:tc>
      </w:tr>
      <w:tr>
        <w:tc>
          <w:tcPr>
            <w:tcW w:type="dxa" w:w="2880"/>
          </w:tcPr>
          <w:p>
            <w:r>
              <w:t>frames S.16 S.16 S.53</w:t>
            </w:r>
          </w:p>
        </w:tc>
        <w:tc>
          <w:tcPr>
            <w:tcW w:type="dxa" w:w="2880"/>
          </w:tcPr>
          <w:p>
            <w:r>
              <w:t>frequency S.10 S.11 S.14</w:t>
            </w:r>
          </w:p>
        </w:tc>
        <w:tc>
          <w:tcPr>
            <w:tcW w:type="dxa" w:w="2880"/>
          </w:tcPr>
          <w:p>
            <w:r>
              <w:t>frequently S.11 S.14</w:t>
            </w:r>
          </w:p>
        </w:tc>
      </w:tr>
      <w:tr>
        <w:tc>
          <w:tcPr>
            <w:tcW w:type="dxa" w:w="2880"/>
          </w:tcPr>
          <w:p>
            <w:r>
              <w:t>from S.5 S.10 S.16 S.38 S.40 S.44 S.45 S.46 S.47 S.51 S.59 S.69</w:t>
            </w:r>
          </w:p>
        </w:tc>
        <w:tc>
          <w:tcPr>
            <w:tcW w:type="dxa" w:w="2880"/>
          </w:tcPr>
          <w:p>
            <w:r>
              <w:t>ftp S.13</w:t>
            </w:r>
          </w:p>
        </w:tc>
        <w:tc>
          <w:tcPr>
            <w:tcW w:type="dxa" w:w="2880"/>
          </w:tcPr>
          <w:p>
            <w:r>
              <w:t>ftth S.21</w:t>
            </w:r>
          </w:p>
        </w:tc>
      </w:tr>
      <w:tr>
        <w:tc>
          <w:tcPr>
            <w:tcW w:type="dxa" w:w="2880"/>
          </w:tcPr>
          <w:p>
            <w:r>
              <w:t>fulfill S.66</w:t>
            </w:r>
          </w:p>
        </w:tc>
        <w:tc>
          <w:tcPr>
            <w:tcW w:type="dxa" w:w="2880"/>
          </w:tcPr>
          <w:p>
            <w:r>
              <w:t>full S.10 S.52</w:t>
            </w:r>
          </w:p>
        </w:tc>
        <w:tc>
          <w:tcPr>
            <w:tcW w:type="dxa" w:w="2880"/>
          </w:tcPr>
          <w:p>
            <w:r>
              <w:t>function S.8 S.9 S.10</w:t>
            </w:r>
          </w:p>
        </w:tc>
      </w:tr>
      <w:tr>
        <w:tc>
          <w:tcPr>
            <w:tcW w:type="dxa" w:w="2880"/>
          </w:tcPr>
          <w:p>
            <w:r>
              <w:t>functions S.9 S.9 S.14 S.16 S.17 S.18 S.19</w:t>
            </w:r>
          </w:p>
        </w:tc>
        <w:tc>
          <w:tcPr>
            <w:tcW w:type="dxa" w:w="2880"/>
          </w:tcPr>
          <w:p>
            <w:r>
              <w:t>fundamentals S.12 S.13 S.14 S.15 S.16 S.17 S.18 S.19 S.20 S.21 S.22 S.23</w:t>
            </w:r>
          </w:p>
        </w:tc>
        <w:tc>
          <w:tcPr>
            <w:tcW w:type="dxa" w:w="2880"/>
          </w:tcPr>
          <w:p>
            <w:r>
              <w:t>funktionssicherheit S.67</w:t>
            </w:r>
          </w:p>
        </w:tc>
      </w:tr>
      <w:tr>
        <w:tc>
          <w:tcPr>
            <w:tcW w:type="dxa" w:w="2880"/>
          </w:tcPr>
          <w:p>
            <w:r>
              <w:t>further S.36</w:t>
            </w:r>
          </w:p>
        </w:tc>
        <w:tc>
          <w:tcPr>
            <w:tcW w:type="dxa" w:w="2880"/>
          </w:tcPr>
          <w:p>
            <w:r>
              <w:t>gas S.56 S.61</w:t>
            </w:r>
          </w:p>
        </w:tc>
        <w:tc>
          <w:tcPr>
            <w:tcW w:type="dxa" w:w="2880"/>
          </w:tcPr>
          <w:p>
            <w:r>
              <w:t>gateway S.60</w:t>
            </w:r>
          </w:p>
        </w:tc>
      </w:tr>
      <w:tr>
        <w:tc>
          <w:tcPr>
            <w:tcW w:type="dxa" w:w="2880"/>
          </w:tcPr>
          <w:p>
            <w:r>
              <w:t>gateways S.17</w:t>
            </w:r>
          </w:p>
        </w:tc>
        <w:tc>
          <w:tcPr>
            <w:tcW w:type="dxa" w:w="2880"/>
          </w:tcPr>
          <w:p>
            <w:r>
              <w:t>gbit S.16</w:t>
            </w:r>
          </w:p>
        </w:tc>
        <w:tc>
          <w:tcPr>
            <w:tcW w:type="dxa" w:w="2880"/>
          </w:tcPr>
          <w:p>
            <w:r>
              <w:t>generation S.20</w:t>
            </w:r>
          </w:p>
        </w:tc>
      </w:tr>
      <w:tr>
        <w:tc>
          <w:tcPr>
            <w:tcW w:type="dxa" w:w="2880"/>
          </w:tcPr>
          <w:p>
            <w:r>
              <w:t>german S.58</w:t>
            </w:r>
          </w:p>
        </w:tc>
        <w:tc>
          <w:tcPr>
            <w:tcW w:type="dxa" w:w="2880"/>
          </w:tcPr>
          <w:p>
            <w:r>
              <w:t>ghz S.11 S.11 S.43</w:t>
            </w:r>
          </w:p>
        </w:tc>
        <w:tc>
          <w:tcPr>
            <w:tcW w:type="dxa" w:w="2880"/>
          </w:tcPr>
          <w:p>
            <w:r>
              <w:t>gib S.10 S.11</w:t>
            </w:r>
          </w:p>
        </w:tc>
      </w:tr>
      <w:tr>
        <w:tc>
          <w:tcPr>
            <w:tcW w:type="dxa" w:w="2880"/>
          </w:tcPr>
          <w:p>
            <w:r>
              <w:t>github S.31</w:t>
            </w:r>
          </w:p>
        </w:tc>
        <w:tc>
          <w:tcPr>
            <w:tcW w:type="dxa" w:w="2880"/>
          </w:tcPr>
          <w:p>
            <w:r>
              <w:t>globally S.16 S.17</w:t>
            </w:r>
          </w:p>
        </w:tc>
        <w:tc>
          <w:tcPr>
            <w:tcW w:type="dxa" w:w="2880"/>
          </w:tcPr>
          <w:p>
            <w:r>
              <w:t>governing S.13</w:t>
            </w:r>
          </w:p>
        </w:tc>
      </w:tr>
      <w:tr>
        <w:tc>
          <w:tcPr>
            <w:tcW w:type="dxa" w:w="2880"/>
          </w:tcPr>
          <w:p>
            <w:r>
              <w:t>gracefully S.47</w:t>
            </w:r>
          </w:p>
        </w:tc>
        <w:tc>
          <w:tcPr>
            <w:tcW w:type="dxa" w:w="2880"/>
          </w:tcPr>
          <w:p>
            <w:r>
              <w:t>grid S.56</w:t>
            </w:r>
          </w:p>
        </w:tc>
        <w:tc>
          <w:tcPr>
            <w:tcW w:type="dxa" w:w="2880"/>
          </w:tcPr>
          <w:p>
            <w:r>
              <w:t>groundfloor S.29 S.30</w:t>
            </w:r>
          </w:p>
        </w:tc>
      </w:tr>
      <w:tr>
        <w:tc>
          <w:tcPr>
            <w:tcW w:type="dxa" w:w="2880"/>
          </w:tcPr>
          <w:p>
            <w:r>
              <w:t>gsm S.20</w:t>
            </w:r>
          </w:p>
        </w:tc>
        <w:tc>
          <w:tcPr>
            <w:tcW w:type="dxa" w:w="2880"/>
          </w:tcPr>
          <w:p>
            <w:r>
              <w:t>guaranteed S.33</w:t>
            </w:r>
          </w:p>
        </w:tc>
        <w:tc>
          <w:tcPr>
            <w:tcW w:type="dxa" w:w="2880"/>
          </w:tcPr>
          <w:p>
            <w:r>
              <w:t>handling S.13</w:t>
            </w:r>
          </w:p>
        </w:tc>
      </w:tr>
      <w:tr>
        <w:tc>
          <w:tcPr>
            <w:tcW w:type="dxa" w:w="2880"/>
          </w:tcPr>
          <w:p>
            <w:r>
              <w:t>handshaking S.13</w:t>
            </w:r>
          </w:p>
        </w:tc>
        <w:tc>
          <w:tcPr>
            <w:tcW w:type="dxa" w:w="2880"/>
          </w:tcPr>
          <w:p>
            <w:r>
              <w:t>haproxy S.50 S.50</w:t>
            </w:r>
          </w:p>
        </w:tc>
        <w:tc>
          <w:tcPr>
            <w:tcW w:type="dxa" w:w="2880"/>
          </w:tcPr>
          <w:p>
            <w:r>
              <w:t>hard S.13</w:t>
            </w:r>
          </w:p>
        </w:tc>
      </w:tr>
      <w:tr>
        <w:tc>
          <w:tcPr>
            <w:tcW w:type="dxa" w:w="2880"/>
          </w:tcPr>
          <w:p>
            <w:r>
              <w:t>hardware S.10 S.10</w:t>
            </w:r>
          </w:p>
        </w:tc>
        <w:tc>
          <w:tcPr>
            <w:tcW w:type="dxa" w:w="2880"/>
          </w:tcPr>
          <w:p>
            <w:r>
              <w:t>harmful S.69</w:t>
            </w:r>
          </w:p>
        </w:tc>
        <w:tc>
          <w:tcPr>
            <w:tcW w:type="dxa" w:w="2880"/>
          </w:tcPr>
          <w:p>
            <w:r>
              <w:t>harness S.59 S.59</w:t>
            </w:r>
          </w:p>
        </w:tc>
      </w:tr>
      <w:tr>
        <w:tc>
          <w:tcPr>
            <w:tcW w:type="dxa" w:w="2880"/>
          </w:tcPr>
          <w:p>
            <w:r>
              <w:t>has S.9 S.10 S.31 S.41 S.44</w:t>
            </w:r>
          </w:p>
        </w:tc>
        <w:tc>
          <w:tcPr>
            <w:tcW w:type="dxa" w:w="2880"/>
          </w:tcPr>
          <w:p>
            <w:r>
              <w:t>have S.9 S.9 S.28</w:t>
            </w:r>
          </w:p>
        </w:tc>
        <w:tc>
          <w:tcPr>
            <w:tcW w:type="dxa" w:w="2880"/>
          </w:tcPr>
          <w:p>
            <w:r>
              <w:t>header S.15 S.15 S.17 S.32 S.36 S.37 S.38 S.40 S.41 S.42 S.45 S.46 S.53</w:t>
            </w:r>
          </w:p>
        </w:tc>
      </w:tr>
      <w:tr>
        <w:tc>
          <w:tcPr>
            <w:tcW w:type="dxa" w:w="2880"/>
          </w:tcPr>
          <w:p>
            <w:r>
              <w:t>headers S.40</w:t>
            </w:r>
          </w:p>
        </w:tc>
        <w:tc>
          <w:tcPr>
            <w:tcW w:type="dxa" w:w="2880"/>
          </w:tcPr>
          <w:p>
            <w:r>
              <w:t>healthcare S.6</w:t>
            </w:r>
          </w:p>
        </w:tc>
        <w:tc>
          <w:tcPr>
            <w:tcW w:type="dxa" w:w="2880"/>
          </w:tcPr>
          <w:p>
            <w:r>
              <w:t>hierarchical S.29</w:t>
            </w:r>
          </w:p>
        </w:tc>
      </w:tr>
      <w:tr>
        <w:tc>
          <w:tcPr>
            <w:tcW w:type="dxa" w:w="2880"/>
          </w:tcPr>
          <w:p>
            <w:r>
              <w:t>hierarchy S.26 S.47</w:t>
            </w:r>
          </w:p>
        </w:tc>
        <w:tc>
          <w:tcPr>
            <w:tcW w:type="dxa" w:w="2880"/>
          </w:tcPr>
          <w:p>
            <w:r>
              <w:t>high S.58 S.66</w:t>
            </w:r>
          </w:p>
        </w:tc>
        <w:tc>
          <w:tcPr>
            <w:tcW w:type="dxa" w:w="2880"/>
          </w:tcPr>
          <w:p>
            <w:r>
              <w:t>historical S.16 S.59</w:t>
            </w:r>
          </w:p>
        </w:tc>
      </w:tr>
      <w:tr>
        <w:tc>
          <w:tcPr>
            <w:tcW w:type="dxa" w:w="2880"/>
          </w:tcPr>
          <w:p>
            <w:r>
              <w:t>historically S.16</w:t>
            </w:r>
          </w:p>
        </w:tc>
        <w:tc>
          <w:tcPr>
            <w:tcW w:type="dxa" w:w="2880"/>
          </w:tcPr>
          <w:p>
            <w:r>
              <w:t>hivemq S.50 S.50</w:t>
            </w:r>
          </w:p>
        </w:tc>
        <w:tc>
          <w:tcPr>
            <w:tcW w:type="dxa" w:w="2880"/>
          </w:tcPr>
          <w:p>
            <w:r>
              <w:t>hmi S.10 S.10 S.58</w:t>
            </w:r>
          </w:p>
        </w:tc>
      </w:tr>
      <w:tr>
        <w:tc>
          <w:tcPr>
            <w:tcW w:type="dxa" w:w="2880"/>
          </w:tcPr>
          <w:p>
            <w:r>
              <w:t>hochschule S.1 S.2 S.3 S.25 S.54 S.66</w:t>
            </w:r>
          </w:p>
        </w:tc>
        <w:tc>
          <w:tcPr>
            <w:tcW w:type="dxa" w:w="2880"/>
          </w:tcPr>
          <w:p>
            <w:r>
              <w:t>home S.6 S.21 S.44 S.45 S.46</w:t>
            </w:r>
          </w:p>
        </w:tc>
        <w:tc>
          <w:tcPr>
            <w:tcW w:type="dxa" w:w="2880"/>
          </w:tcPr>
          <w:p>
            <w:r>
              <w:t>home” S.6</w:t>
            </w:r>
          </w:p>
        </w:tc>
      </w:tr>
      <w:tr>
        <w:tc>
          <w:tcPr>
            <w:tcW w:type="dxa" w:w="2880"/>
          </w:tcPr>
          <w:p>
            <w:r>
              <w:t>hop S.17 S.43</w:t>
            </w:r>
          </w:p>
        </w:tc>
        <w:tc>
          <w:tcPr>
            <w:tcW w:type="dxa" w:w="2880"/>
          </w:tcPr>
          <w:p>
            <w:r>
              <w:t>horizontal S.48</w:t>
            </w:r>
          </w:p>
        </w:tc>
        <w:tc>
          <w:tcPr>
            <w:tcW w:type="dxa" w:w="2880"/>
          </w:tcPr>
          <w:p>
            <w:r>
              <w:t>hotspots S.21</w:t>
            </w:r>
          </w:p>
        </w:tc>
      </w:tr>
      <w:tr>
        <w:tc>
          <w:tcPr>
            <w:tcW w:type="dxa" w:w="2880"/>
          </w:tcPr>
          <w:p>
            <w:r>
              <w:t>how S.13</w:t>
            </w:r>
          </w:p>
        </w:tc>
        <w:tc>
          <w:tcPr>
            <w:tcW w:type="dxa" w:w="2880"/>
          </w:tcPr>
          <w:p>
            <w:r>
              <w:t>html S.20 S.27 S.64</w:t>
            </w:r>
          </w:p>
        </w:tc>
        <w:tc>
          <w:tcPr>
            <w:tcW w:type="dxa" w:w="2880"/>
          </w:tcPr>
          <w:p>
            <w:r>
              <w:t>http S.1 S.3 S.13 S.14 S.25 S.26 S.27 S.52 S.54</w:t>
            </w:r>
          </w:p>
        </w:tc>
      </w:tr>
      <w:tr>
        <w:tc>
          <w:tcPr>
            <w:tcW w:type="dxa" w:w="2880"/>
          </w:tcPr>
          <w:p>
            <w:r>
              <w:t>https S.5 S.8 S.9 S.27 S.31 S.50 S.64 S.65 S.68 S.69</w:t>
            </w:r>
          </w:p>
        </w:tc>
        <w:tc>
          <w:tcPr>
            <w:tcW w:type="dxa" w:w="2880"/>
          </w:tcPr>
          <w:p>
            <w:r>
              <w:t>hubs S.16</w:t>
            </w:r>
          </w:p>
        </w:tc>
        <w:tc>
          <w:tcPr>
            <w:tcW w:type="dxa" w:w="2880"/>
          </w:tcPr>
          <w:p>
            <w:r>
              <w:t>human S.8 S.9 S.10 S.58</w:t>
            </w:r>
          </w:p>
        </w:tc>
      </w:tr>
      <w:tr>
        <w:tc>
          <w:tcPr>
            <w:tcW w:type="dxa" w:w="2880"/>
          </w:tcPr>
          <w:p>
            <w:r>
              <w:t>humans S.8</w:t>
            </w:r>
          </w:p>
        </w:tc>
        <w:tc>
          <w:tcPr>
            <w:tcW w:type="dxa" w:w="2880"/>
          </w:tcPr>
          <w:p>
            <w:r>
              <w:t>humidity S.51 S.51</w:t>
            </w:r>
          </w:p>
        </w:tc>
        <w:tc>
          <w:tcPr>
            <w:tcW w:type="dxa" w:w="2880"/>
          </w:tcPr>
          <w:p>
            <w:r>
              <w:t>hybrid S.14 S.14 S.15</w:t>
            </w:r>
          </w:p>
        </w:tc>
      </w:tr>
      <w:tr>
        <w:tc>
          <w:tcPr>
            <w:tcW w:type="dxa" w:w="2880"/>
          </w:tcPr>
          <w:p>
            <w:r>
              <w:t>hypertext S.13 S.14</w:t>
            </w:r>
          </w:p>
        </w:tc>
        <w:tc>
          <w:tcPr>
            <w:tcW w:type="dxa" w:w="2880"/>
          </w:tcPr>
          <w:p>
            <w:r>
              <w:t>iab S.8</w:t>
            </w:r>
          </w:p>
        </w:tc>
        <w:tc>
          <w:tcPr>
            <w:tcW w:type="dxa" w:w="2880"/>
          </w:tcPr>
          <w:p>
            <w:r>
              <w:t>ibm S.27</w:t>
            </w:r>
          </w:p>
        </w:tc>
      </w:tr>
      <w:tr>
        <w:tc>
          <w:tcPr>
            <w:tcW w:type="dxa" w:w="2880"/>
          </w:tcPr>
          <w:p>
            <w:r>
              <w:t>icps S.7</w:t>
            </w:r>
          </w:p>
        </w:tc>
        <w:tc>
          <w:tcPr>
            <w:tcW w:type="dxa" w:w="2880"/>
          </w:tcPr>
          <w:p>
            <w:r>
              <w:t>ics S.56</w:t>
            </w:r>
          </w:p>
        </w:tc>
        <w:tc>
          <w:tcPr>
            <w:tcW w:type="dxa" w:w="2880"/>
          </w:tcPr>
          <w:p>
            <w:r>
              <w:t>ict S.5 S.5</w:t>
            </w:r>
          </w:p>
        </w:tc>
      </w:tr>
      <w:tr>
        <w:tc>
          <w:tcPr>
            <w:tcW w:type="dxa" w:w="2880"/>
          </w:tcPr>
          <w:p>
            <w:r>
              <w:t>identification S.10 S.17 S.42</w:t>
            </w:r>
          </w:p>
        </w:tc>
        <w:tc>
          <w:tcPr>
            <w:tcW w:type="dxa" w:w="2880"/>
          </w:tcPr>
          <w:p>
            <w:r>
              <w:t>identifier S.40 S.46</w:t>
            </w:r>
          </w:p>
        </w:tc>
        <w:tc>
          <w:tcPr>
            <w:tcW w:type="dxa" w:w="2880"/>
          </w:tcPr>
          <w:p>
            <w:r>
              <w:t>identifiers S.13</w:t>
            </w:r>
          </w:p>
        </w:tc>
      </w:tr>
      <w:tr>
        <w:tc>
          <w:tcPr>
            <w:tcW w:type="dxa" w:w="2880"/>
          </w:tcPr>
          <w:p>
            <w:r>
              <w:t>idmz S.63 S.63</w:t>
            </w:r>
          </w:p>
        </w:tc>
        <w:tc>
          <w:tcPr>
            <w:tcW w:type="dxa" w:w="2880"/>
          </w:tcPr>
          <w:p>
            <w:r>
              <w:t>iec S.20 S.27 S.68</w:t>
            </w:r>
          </w:p>
        </w:tc>
        <w:tc>
          <w:tcPr>
            <w:tcW w:type="dxa" w:w="2880"/>
          </w:tcPr>
          <w:p>
            <w:r>
              <w:t>ieee S.20 S.23</w:t>
            </w:r>
          </w:p>
        </w:tc>
      </w:tr>
      <w:tr>
        <w:tc>
          <w:tcPr>
            <w:tcW w:type="dxa" w:w="2880"/>
          </w:tcPr>
          <w:p>
            <w:r>
              <w:t>ietf S.8 S.20</w:t>
            </w:r>
          </w:p>
        </w:tc>
        <w:tc>
          <w:tcPr>
            <w:tcW w:type="dxa" w:w="2880"/>
          </w:tcPr>
          <w:p>
            <w:r>
              <w:t>ihl S.42</w:t>
            </w:r>
          </w:p>
        </w:tc>
        <w:tc>
          <w:tcPr>
            <w:tcW w:type="dxa" w:w="2880"/>
          </w:tcPr>
          <w:p>
            <w:r>
              <w:t>iiot S.7</w:t>
            </w:r>
          </w:p>
        </w:tc>
      </w:tr>
      <w:tr>
        <w:tc>
          <w:tcPr>
            <w:tcW w:type="dxa" w:w="2880"/>
          </w:tcPr>
          <w:p>
            <w:r>
              <w:t>illustration S.69</w:t>
            </w:r>
          </w:p>
        </w:tc>
        <w:tc>
          <w:tcPr>
            <w:tcW w:type="dxa" w:w="2880"/>
          </w:tcPr>
          <w:p>
            <w:r>
              <w:t>image S.69</w:t>
            </w:r>
          </w:p>
        </w:tc>
        <w:tc>
          <w:tcPr>
            <w:tcW w:type="dxa" w:w="2880"/>
          </w:tcPr>
          <w:p>
            <w:r>
              <w:t>immediately S.37 S.47</w:t>
            </w:r>
          </w:p>
        </w:tc>
      </w:tr>
      <w:tr>
        <w:tc>
          <w:tcPr>
            <w:tcW w:type="dxa" w:w="2880"/>
          </w:tcPr>
          <w:p>
            <w:r>
              <w:t>impact S.66 S.66</w:t>
            </w:r>
          </w:p>
        </w:tc>
        <w:tc>
          <w:tcPr>
            <w:tcW w:type="dxa" w:w="2880"/>
          </w:tcPr>
          <w:p>
            <w:r>
              <w:t>implemented S.16</w:t>
            </w:r>
          </w:p>
        </w:tc>
        <w:tc>
          <w:tcPr>
            <w:tcW w:type="dxa" w:w="2880"/>
          </w:tcPr>
          <w:p>
            <w:r>
              <w:t>imply? S.69</w:t>
            </w:r>
          </w:p>
        </w:tc>
      </w:tr>
      <w:tr>
        <w:tc>
          <w:tcPr>
            <w:tcW w:type="dxa" w:w="2880"/>
          </w:tcPr>
          <w:p>
            <w:r>
              <w:t>import S.51 S.51</w:t>
            </w:r>
          </w:p>
        </w:tc>
        <w:tc>
          <w:tcPr>
            <w:tcW w:type="dxa" w:w="2880"/>
          </w:tcPr>
          <w:p>
            <w:r>
              <w:t>important S.27</w:t>
            </w:r>
          </w:p>
        </w:tc>
        <w:tc>
          <w:tcPr>
            <w:tcW w:type="dxa" w:w="2880"/>
          </w:tcPr>
          <w:p>
            <w:r>
              <w:t>include S.53</w:t>
            </w:r>
          </w:p>
        </w:tc>
      </w:tr>
      <w:tr>
        <w:tc>
          <w:tcPr>
            <w:tcW w:type="dxa" w:w="2880"/>
          </w:tcPr>
          <w:p>
            <w:r>
              <w:t>includes S.10</w:t>
            </w:r>
          </w:p>
        </w:tc>
        <w:tc>
          <w:tcPr>
            <w:tcW w:type="dxa" w:w="2880"/>
          </w:tcPr>
          <w:p>
            <w:r>
              <w:t>including S.10 S.58</w:t>
            </w:r>
          </w:p>
        </w:tc>
        <w:tc>
          <w:tcPr>
            <w:tcW w:type="dxa" w:w="2880"/>
          </w:tcPr>
          <w:p>
            <w:r>
              <w:t>increasing S.6</w:t>
            </w:r>
          </w:p>
        </w:tc>
      </w:tr>
      <w:tr>
        <w:tc>
          <w:tcPr>
            <w:tcW w:type="dxa" w:w="2880"/>
          </w:tcPr>
          <w:p>
            <w:r>
              <w:t>industrial S.2 S.6 S.7 S.54 S.55 S.56 S.57 S.58 S.59 S.60 S.61 S.62 S.63 S.64 S.65 S.66 S.67 S.68 S.69</w:t>
            </w:r>
          </w:p>
        </w:tc>
        <w:tc>
          <w:tcPr>
            <w:tcW w:type="dxa" w:w="2880"/>
          </w:tcPr>
          <w:p>
            <w:r>
              <w:t>industrie S.7</w:t>
            </w:r>
          </w:p>
        </w:tc>
        <w:tc>
          <w:tcPr>
            <w:tcW w:type="dxa" w:w="2880"/>
          </w:tcPr>
          <w:p>
            <w:r>
              <w:t>industries S.56</w:t>
            </w:r>
          </w:p>
        </w:tc>
      </w:tr>
      <w:tr>
        <w:tc>
          <w:tcPr>
            <w:tcW w:type="dxa" w:w="2880"/>
          </w:tcPr>
          <w:p>
            <w:r>
              <w:t>industry S.4 S.7 S.20 S.56 S.61</w:t>
            </w:r>
          </w:p>
        </w:tc>
        <w:tc>
          <w:tcPr>
            <w:tcW w:type="dxa" w:w="2880"/>
          </w:tcPr>
          <w:p>
            <w:r>
              <w:t>info S.44</w:t>
            </w:r>
          </w:p>
        </w:tc>
        <w:tc>
          <w:tcPr>
            <w:tcW w:type="dxa" w:w="2880"/>
          </w:tcPr>
          <w:p>
            <w:r>
              <w:t>information S.5 S.5 S.9 S.15 S.20 S.56 S.57 S.66</w:t>
            </w:r>
          </w:p>
        </w:tc>
      </w:tr>
      <w:tr>
        <w:tc>
          <w:tcPr>
            <w:tcW w:type="dxa" w:w="2880"/>
          </w:tcPr>
          <w:p>
            <w:r>
              <w:t>infrastructure S.6</w:t>
            </w:r>
          </w:p>
        </w:tc>
        <w:tc>
          <w:tcPr>
            <w:tcW w:type="dxa" w:w="2880"/>
          </w:tcPr>
          <w:p>
            <w:r>
              <w:t>infrastructureless S.26</w:t>
            </w:r>
          </w:p>
        </w:tc>
        <w:tc>
          <w:tcPr>
            <w:tcW w:type="dxa" w:w="2880"/>
          </w:tcPr>
          <w:p>
            <w:r>
              <w:t>ing S.1 S.3 S.25 S.54</w:t>
            </w:r>
          </w:p>
        </w:tc>
      </w:tr>
      <w:tr>
        <w:tc>
          <w:tcPr>
            <w:tcW w:type="dxa" w:w="2880"/>
          </w:tcPr>
          <w:p>
            <w:r>
              <w:t>ingress S.68 S.69</w:t>
            </w:r>
          </w:p>
        </w:tc>
        <w:tc>
          <w:tcPr>
            <w:tcW w:type="dxa" w:w="2880"/>
          </w:tcPr>
          <w:p>
            <w:r>
              <w:t>initiation S.13</w:t>
            </w:r>
          </w:p>
        </w:tc>
        <w:tc>
          <w:tcPr>
            <w:tcW w:type="dxa" w:w="2880"/>
          </w:tcPr>
          <w:p>
            <w:r>
              <w:t>input S.9 S.10</w:t>
            </w:r>
          </w:p>
        </w:tc>
      </w:tr>
      <w:tr>
        <w:tc>
          <w:tcPr>
            <w:tcW w:type="dxa" w:w="2880"/>
          </w:tcPr>
          <w:p>
            <w:r>
              <w:t>inside S.27 S.29</w:t>
            </w:r>
          </w:p>
        </w:tc>
        <w:tc>
          <w:tcPr>
            <w:tcW w:type="dxa" w:w="2880"/>
          </w:tcPr>
          <w:p>
            <w:r>
              <w:t>installed S.13 S.13</w:t>
            </w:r>
          </w:p>
        </w:tc>
        <w:tc>
          <w:tcPr>
            <w:tcW w:type="dxa" w:w="2880"/>
          </w:tcPr>
          <w:p>
            <w:r>
              <w:t>institute S.20 S.20</w:t>
            </w:r>
          </w:p>
        </w:tc>
      </w:tr>
      <w:tr>
        <w:tc>
          <w:tcPr>
            <w:tcW w:type="dxa" w:w="2880"/>
          </w:tcPr>
          <w:p>
            <w:r>
              <w:t>instruction S.11</w:t>
            </w:r>
          </w:p>
        </w:tc>
        <w:tc>
          <w:tcPr>
            <w:tcW w:type="dxa" w:w="2880"/>
          </w:tcPr>
          <w:p>
            <w:r>
              <w:t>integrated S.8 S.9</w:t>
            </w:r>
          </w:p>
        </w:tc>
        <w:tc>
          <w:tcPr>
            <w:tcW w:type="dxa" w:w="2880"/>
          </w:tcPr>
          <w:p>
            <w:r>
              <w:t>integration S.52</w:t>
            </w:r>
          </w:p>
        </w:tc>
      </w:tr>
      <w:tr>
        <w:tc>
          <w:tcPr>
            <w:tcW w:type="dxa" w:w="2880"/>
          </w:tcPr>
          <w:p>
            <w:r>
              <w:t>integrity S.19 S.49 S.66</w:t>
            </w:r>
          </w:p>
        </w:tc>
        <w:tc>
          <w:tcPr>
            <w:tcW w:type="dxa" w:w="2880"/>
          </w:tcPr>
          <w:p>
            <w:r>
              <w:t>interacting S.8</w:t>
            </w:r>
          </w:p>
        </w:tc>
        <w:tc>
          <w:tcPr>
            <w:tcW w:type="dxa" w:w="2880"/>
          </w:tcPr>
          <w:p>
            <w:r>
              <w:t>interactions S.18</w:t>
            </w:r>
          </w:p>
        </w:tc>
      </w:tr>
      <w:tr>
        <w:tc>
          <w:tcPr>
            <w:tcW w:type="dxa" w:w="2880"/>
          </w:tcPr>
          <w:p>
            <w:r>
              <w:t>interface S.10 S.10 S.45 S.46 S.58</w:t>
            </w:r>
          </w:p>
        </w:tc>
        <w:tc>
          <w:tcPr>
            <w:tcW w:type="dxa" w:w="2880"/>
          </w:tcPr>
          <w:p>
            <w:r>
              <w:t>internals S.31</w:t>
            </w:r>
          </w:p>
        </w:tc>
        <w:tc>
          <w:tcPr>
            <w:tcW w:type="dxa" w:w="2880"/>
          </w:tcPr>
          <w:p>
            <w:r>
              <w:t>international S.1 S.3 S.20 S.25 S.54</w:t>
            </w:r>
          </w:p>
        </w:tc>
      </w:tr>
      <w:tr>
        <w:tc>
          <w:tcPr>
            <w:tcW w:type="dxa" w:w="2880"/>
          </w:tcPr>
          <w:p>
            <w:r>
              <w:t>internet S.2 S.3 S.4 S.5 S.6 S.7 S.8 S.9 S.10 S.11 S.12 S.13 S.14 S.15 S.16 S.17 S.18 S.19 S.20 S.21 S.22 S.23 S.24 S.32 S.45 S.46 S.55 S.57 S.59 S.60 S.62 S.66</w:t>
            </w:r>
          </w:p>
        </w:tc>
        <w:tc>
          <w:tcPr>
            <w:tcW w:type="dxa" w:w="2880"/>
          </w:tcPr>
          <w:p>
            <w:r>
              <w:t>interrupts S.11</w:t>
            </w:r>
          </w:p>
        </w:tc>
        <w:tc>
          <w:tcPr>
            <w:tcW w:type="dxa" w:w="2880"/>
          </w:tcPr>
          <w:p>
            <w:r>
              <w:t>interworking S.20</w:t>
            </w:r>
          </w:p>
        </w:tc>
      </w:tr>
      <w:tr>
        <w:tc>
          <w:tcPr>
            <w:tcW w:type="dxa" w:w="2880"/>
          </w:tcPr>
          <w:p>
            <w:r>
              <w:t>invalid S.30</w:t>
            </w:r>
          </w:p>
        </w:tc>
        <w:tc>
          <w:tcPr>
            <w:tcW w:type="dxa" w:w="2880"/>
          </w:tcPr>
          <w:p>
            <w:r>
              <w:t>involving S.9</w:t>
            </w:r>
          </w:p>
        </w:tc>
        <w:tc>
          <w:tcPr>
            <w:tcW w:type="dxa" w:w="2880"/>
          </w:tcPr>
          <w:p>
            <w:r>
              <w:t>iot S.2 S.2 S.3 S.4 S.5 S.6 S.7 S.8 S.9 S.10 S.11 S.12 S.13 S.14 S.15 S.16 S.17 S.18 S.19 S.20 S.21 S.22 S.23 S.24 S.25 S.26 S.27 S.28 S.29 S.30 S.31 S.32 S.33 S.34 S.35 S.36 S.37 S.38 S.39 S.40 S.41 S.42 S.43 S.44 S.45 S.46 S.47 S.48 S.49 S.50 S.51 S.52 S.53 S.55 S.60</w:t>
            </w:r>
          </w:p>
        </w:tc>
      </w:tr>
      <w:tr>
        <w:tc>
          <w:tcPr>
            <w:tcW w:type="dxa" w:w="2880"/>
          </w:tcPr>
          <w:p>
            <w:r>
              <w:t>iot” S.8 S.8 S.10</w:t>
            </w:r>
          </w:p>
        </w:tc>
        <w:tc>
          <w:tcPr>
            <w:tcW w:type="dxa" w:w="2880"/>
          </w:tcPr>
          <w:p>
            <w:r>
              <w:t>ip65 S.69 S.69</w:t>
            </w:r>
          </w:p>
        </w:tc>
        <w:tc>
          <w:tcPr>
            <w:tcW w:type="dxa" w:w="2880"/>
          </w:tcPr>
          <w:p>
            <w:r>
              <w:t>iptv S.21</w:t>
            </w:r>
          </w:p>
        </w:tc>
      </w:tr>
      <w:tr>
        <w:tc>
          <w:tcPr>
            <w:tcW w:type="dxa" w:w="2880"/>
          </w:tcPr>
          <w:p>
            <w:r>
              <w:t>ipv4 S.14 S.16 S.17 S.41 S.42 S.45 S.53</w:t>
            </w:r>
          </w:p>
        </w:tc>
        <w:tc>
          <w:tcPr>
            <w:tcW w:type="dxa" w:w="2880"/>
          </w:tcPr>
          <w:p>
            <w:r>
              <w:t>ipv6 S.14 S.17 S.24 S.41 S.42</w:t>
            </w:r>
          </w:p>
        </w:tc>
        <w:tc>
          <w:tcPr>
            <w:tcW w:type="dxa" w:w="2880"/>
          </w:tcPr>
          <w:p>
            <w:r>
              <w:t>iso S.20 S.20 S.27</w:t>
            </w:r>
          </w:p>
        </w:tc>
      </w:tr>
      <w:tr>
        <w:tc>
          <w:tcPr>
            <w:tcW w:type="dxa" w:w="2880"/>
          </w:tcPr>
          <w:p>
            <w:r>
              <w:t>isp S.22 S.66</w:t>
            </w:r>
          </w:p>
        </w:tc>
        <w:tc>
          <w:tcPr>
            <w:tcW w:type="dxa" w:w="2880"/>
          </w:tcPr>
          <w:p>
            <w:r>
              <w:t>itu S.20</w:t>
            </w:r>
          </w:p>
        </w:tc>
        <w:tc>
          <w:tcPr>
            <w:tcW w:type="dxa" w:w="2880"/>
          </w:tcPr>
          <w:p>
            <w:r>
              <w:t>java S.50 S.50</w:t>
            </w:r>
          </w:p>
        </w:tc>
      </w:tr>
      <w:tr>
        <w:tc>
          <w:tcPr>
            <w:tcW w:type="dxa" w:w="2880"/>
          </w:tcPr>
          <w:p>
            <w:r>
              <w:t>jets S.69</w:t>
            </w:r>
          </w:p>
        </w:tc>
        <w:tc>
          <w:tcPr>
            <w:tcW w:type="dxa" w:w="2880"/>
          </w:tcPr>
          <w:p>
            <w:r>
              <w:t>kabelbaum S.59</w:t>
            </w:r>
          </w:p>
        </w:tc>
        <w:tc>
          <w:tcPr>
            <w:tcW w:type="dxa" w:w="2880"/>
          </w:tcPr>
          <w:p>
            <w:r>
              <w:t>keep S.45</w:t>
            </w:r>
          </w:p>
        </w:tc>
      </w:tr>
      <w:tr>
        <w:tc>
          <w:tcPr>
            <w:tcW w:type="dxa" w:w="2880"/>
          </w:tcPr>
          <w:p>
            <w:r>
              <w:t>keeps S.47</w:t>
            </w:r>
          </w:p>
        </w:tc>
        <w:tc>
          <w:tcPr>
            <w:tcW w:type="dxa" w:w="2880"/>
          </w:tcPr>
          <w:p>
            <w:r>
              <w:t>key S.67</w:t>
            </w:r>
          </w:p>
        </w:tc>
        <w:tc>
          <w:tcPr>
            <w:tcW w:type="dxa" w:w="2880"/>
          </w:tcPr>
          <w:p>
            <w:r>
              <w:t>kib S.10 S.11</w:t>
            </w:r>
          </w:p>
        </w:tc>
      </w:tr>
      <w:tr>
        <w:tc>
          <w:tcPr>
            <w:tcW w:type="dxa" w:w="2880"/>
          </w:tcPr>
          <w:p>
            <w:r>
              <w:t>kinds S.10</w:t>
            </w:r>
          </w:p>
        </w:tc>
        <w:tc>
          <w:tcPr>
            <w:tcW w:type="dxa" w:w="2880"/>
          </w:tcPr>
          <w:p>
            <w:r>
              <w:t>kitchen S.29 S.30</w:t>
            </w:r>
          </w:p>
        </w:tc>
        <w:tc>
          <w:tcPr>
            <w:tcW w:type="dxa" w:w="2880"/>
          </w:tcPr>
          <w:p>
            <w:r>
              <w:t>know S.28</w:t>
            </w:r>
          </w:p>
        </w:tc>
      </w:tr>
      <w:tr>
        <w:tc>
          <w:tcPr>
            <w:tcW w:type="dxa" w:w="2880"/>
          </w:tcPr>
          <w:p>
            <w:r>
              <w:t>known S.56 S.58</w:t>
            </w:r>
          </w:p>
        </w:tc>
        <w:tc>
          <w:tcPr>
            <w:tcW w:type="dxa" w:w="2880"/>
          </w:tcPr>
          <w:p>
            <w:r>
              <w:t>label S.21</w:t>
            </w:r>
          </w:p>
        </w:tc>
        <w:tc>
          <w:tcPr>
            <w:tcW w:type="dxa" w:w="2880"/>
          </w:tcPr>
          <w:p>
            <w:r>
              <w:t>labeled S.9 S.9</w:t>
            </w:r>
          </w:p>
        </w:tc>
      </w:tr>
      <w:tr>
        <w:tc>
          <w:tcPr>
            <w:tcW w:type="dxa" w:w="2880"/>
          </w:tcPr>
          <w:p>
            <w:r>
              <w:t>lan S.14 S.16 S.21 S.22 S.23 S.53 S.66</w:t>
            </w:r>
          </w:p>
        </w:tc>
        <w:tc>
          <w:tcPr>
            <w:tcW w:type="dxa" w:w="2880"/>
          </w:tcPr>
          <w:p>
            <w:r>
              <w:t>language S.20</w:t>
            </w:r>
          </w:p>
        </w:tc>
        <w:tc>
          <w:tcPr>
            <w:tcW w:type="dxa" w:w="2880"/>
          </w:tcPr>
          <w:p>
            <w:r>
              <w:t>large S.8 S.10 S.11 S.52</w:t>
            </w:r>
          </w:p>
        </w:tc>
      </w:tr>
      <w:tr>
        <w:tc>
          <w:tcPr>
            <w:tcW w:type="dxa" w:w="2880"/>
          </w:tcPr>
          <w:p>
            <w:r>
              <w:t>larger S.10</w:t>
            </w:r>
          </w:p>
        </w:tc>
        <w:tc>
          <w:tcPr>
            <w:tcW w:type="dxa" w:w="2880"/>
          </w:tcPr>
          <w:p>
            <w:r>
              <w:t>last S.37 S.47</w:t>
            </w:r>
          </w:p>
        </w:tc>
        <w:tc>
          <w:tcPr>
            <w:tcW w:type="dxa" w:w="2880"/>
          </w:tcPr>
          <w:p>
            <w:r>
              <w:t>later S.6</w:t>
            </w:r>
          </w:p>
        </w:tc>
      </w:tr>
      <w:tr>
        <w:tc>
          <w:tcPr>
            <w:tcW w:type="dxa" w:w="2880"/>
          </w:tcPr>
          <w:p>
            <w:r>
              <w:t>layer S.10 S.14 S.15 S.16 S.24 S.32</w:t>
            </w:r>
          </w:p>
        </w:tc>
        <w:tc>
          <w:tcPr>
            <w:tcW w:type="dxa" w:w="2880"/>
          </w:tcPr>
          <w:p>
            <w:r>
              <w:t>layered S.12</w:t>
            </w:r>
          </w:p>
        </w:tc>
        <w:tc>
          <w:tcPr>
            <w:tcW w:type="dxa" w:w="2880"/>
          </w:tcPr>
          <w:p>
            <w:r>
              <w:t>layers S.14 S.24</w:t>
            </w:r>
          </w:p>
        </w:tc>
      </w:tr>
      <w:tr>
        <w:tc>
          <w:tcPr>
            <w:tcW w:type="dxa" w:w="2880"/>
          </w:tcPr>
          <w:p>
            <w:r>
              <w:t>learning S.16 S.60</w:t>
            </w:r>
          </w:p>
        </w:tc>
        <w:tc>
          <w:tcPr>
            <w:tcW w:type="dxa" w:w="2880"/>
          </w:tcPr>
          <w:p>
            <w:r>
              <w:t>leased S.21</w:t>
            </w:r>
          </w:p>
        </w:tc>
        <w:tc>
          <w:tcPr>
            <w:tcW w:type="dxa" w:w="2880"/>
          </w:tcPr>
          <w:p>
            <w:r>
              <w:t>least S.29 S.33 S.34 S.37</w:t>
            </w:r>
          </w:p>
        </w:tc>
      </w:tr>
      <w:tr>
        <w:tc>
          <w:tcPr>
            <w:tcW w:type="dxa" w:w="2880"/>
          </w:tcPr>
          <w:p>
            <w:r>
              <w:t>legend S.5 S.16 S.30</w:t>
            </w:r>
          </w:p>
        </w:tc>
        <w:tc>
          <w:tcPr>
            <w:tcW w:type="dxa" w:w="2880"/>
          </w:tcPr>
          <w:p>
            <w:r>
              <w:t>len S.44 S.44 S.45 S.46</w:t>
            </w:r>
          </w:p>
        </w:tc>
        <w:tc>
          <w:tcPr>
            <w:tcW w:type="dxa" w:w="2880"/>
          </w:tcPr>
          <w:p>
            <w:r>
              <w:t>length S.17 S.17 S.18 S.36 S.38 S.39 S.40 S.41 S.42 S.45 S.46</w:t>
            </w:r>
          </w:p>
        </w:tc>
      </w:tr>
      <w:tr>
        <w:tc>
          <w:tcPr>
            <w:tcW w:type="dxa" w:w="2880"/>
          </w:tcPr>
          <w:p>
            <w:r>
              <w:t>lengths S.42</w:t>
            </w:r>
          </w:p>
        </w:tc>
        <w:tc>
          <w:tcPr>
            <w:tcW w:type="dxa" w:w="2880"/>
          </w:tcPr>
          <w:p>
            <w:r>
              <w:t>less S.13 S.16</w:t>
            </w:r>
          </w:p>
        </w:tc>
        <w:tc>
          <w:tcPr>
            <w:tcW w:type="dxa" w:w="2880"/>
          </w:tcPr>
          <w:p>
            <w:r>
              <w:t>level S.19 S.29 S.30 S.33 S.34 S.37 S.45 S.46 S.58 S.63 S.66</w:t>
            </w:r>
          </w:p>
        </w:tc>
      </w:tr>
      <w:tr>
        <w:tc>
          <w:tcPr>
            <w:tcW w:type="dxa" w:w="2880"/>
          </w:tcPr>
          <w:p>
            <w:r>
              <w:t>levels S.29 S.29 S.33 S.34 S.40</w:t>
            </w:r>
          </w:p>
        </w:tc>
        <w:tc>
          <w:tcPr>
            <w:tcW w:type="dxa" w:w="2880"/>
          </w:tcPr>
          <w:p>
            <w:r>
              <w:t>libraries S.50 S.51</w:t>
            </w:r>
          </w:p>
        </w:tc>
        <w:tc>
          <w:tcPr>
            <w:tcW w:type="dxa" w:w="2880"/>
          </w:tcPr>
          <w:p>
            <w:r>
              <w:t>library S.51</w:t>
            </w:r>
          </w:p>
        </w:tc>
      </w:tr>
      <w:tr>
        <w:tc>
          <w:tcPr>
            <w:tcW w:type="dxa" w:w="2880"/>
          </w:tcPr>
          <w:p>
            <w:r>
              <w:t>license S.1 S.1 S.3 S.25 S.54</w:t>
            </w:r>
          </w:p>
        </w:tc>
        <w:tc>
          <w:tcPr>
            <w:tcW w:type="dxa" w:w="2880"/>
          </w:tcPr>
          <w:p>
            <w:r>
              <w:t>licensed S.1 S.3 S.25 S.54</w:t>
            </w:r>
          </w:p>
        </w:tc>
        <w:tc>
          <w:tcPr>
            <w:tcW w:type="dxa" w:w="2880"/>
          </w:tcPr>
          <w:p>
            <w:r>
              <w:t>licenses S.1 S.3 S.25 S.54</w:t>
            </w:r>
          </w:p>
        </w:tc>
      </w:tr>
      <w:tr>
        <w:tc>
          <w:tcPr>
            <w:tcW w:type="dxa" w:w="2880"/>
          </w:tcPr>
          <w:p>
            <w:r>
              <w:t>life S.61</w:t>
            </w:r>
          </w:p>
        </w:tc>
        <w:tc>
          <w:tcPr>
            <w:tcW w:type="dxa" w:w="2880"/>
          </w:tcPr>
          <w:p>
            <w:r>
              <w:t>lifecycle S.66</w:t>
            </w:r>
          </w:p>
        </w:tc>
        <w:tc>
          <w:tcPr>
            <w:tcW w:type="dxa" w:w="2880"/>
          </w:tcPr>
          <w:p>
            <w:r>
              <w:t>lifetime S.67</w:t>
            </w:r>
          </w:p>
        </w:tc>
      </w:tr>
      <w:tr>
        <w:tc>
          <w:tcPr>
            <w:tcW w:type="dxa" w:w="2880"/>
          </w:tcPr>
          <w:p>
            <w:r>
              <w:t>light S.44 S.45 S.46</w:t>
            </w:r>
          </w:p>
        </w:tc>
        <w:tc>
          <w:tcPr>
            <w:tcW w:type="dxa" w:w="2880"/>
          </w:tcPr>
          <w:p>
            <w:r>
              <w:t>lightweight S.27 S.52</w:t>
            </w:r>
          </w:p>
        </w:tc>
        <w:tc>
          <w:tcPr>
            <w:tcW w:type="dxa" w:w="2880"/>
          </w:tcPr>
          <w:p>
            <w:r>
              <w:t>limit S.63</w:t>
            </w:r>
          </w:p>
        </w:tc>
      </w:tr>
      <w:tr>
        <w:tc>
          <w:tcPr>
            <w:tcW w:type="dxa" w:w="2880"/>
          </w:tcPr>
          <w:p>
            <w:r>
              <w:t>limited S.16</w:t>
            </w:r>
          </w:p>
        </w:tc>
        <w:tc>
          <w:tcPr>
            <w:tcW w:type="dxa" w:w="2880"/>
          </w:tcPr>
          <w:p>
            <w:r>
              <w:t>line S.20 S.21 S.55</w:t>
            </w:r>
          </w:p>
        </w:tc>
        <w:tc>
          <w:tcPr>
            <w:tcW w:type="dxa" w:w="2880"/>
          </w:tcPr>
          <w:p>
            <w:r>
              <w:t>linear S.66</w:t>
            </w:r>
          </w:p>
        </w:tc>
      </w:tr>
      <w:tr>
        <w:tc>
          <w:tcPr>
            <w:tcW w:type="dxa" w:w="2880"/>
          </w:tcPr>
          <w:p>
            <w:r>
              <w:t>lines S.21</w:t>
            </w:r>
          </w:p>
        </w:tc>
        <w:tc>
          <w:tcPr>
            <w:tcW w:type="dxa" w:w="2880"/>
          </w:tcPr>
          <w:p>
            <w:r>
              <w:t>link S.14 S.15 S.16 S.32 S.43</w:t>
            </w:r>
          </w:p>
        </w:tc>
        <w:tc>
          <w:tcPr>
            <w:tcW w:type="dxa" w:w="2880"/>
          </w:tcPr>
          <w:p>
            <w:r>
              <w:t>linkage S.9</w:t>
            </w:r>
          </w:p>
        </w:tc>
      </w:tr>
      <w:tr>
        <w:tc>
          <w:tcPr>
            <w:tcW w:type="dxa" w:w="2880"/>
          </w:tcPr>
          <w:p>
            <w:r>
              <w:t>linux S.11</w:t>
            </w:r>
          </w:p>
        </w:tc>
        <w:tc>
          <w:tcPr>
            <w:tcW w:type="dxa" w:w="2880"/>
          </w:tcPr>
          <w:p>
            <w:r>
              <w:t>list S.35</w:t>
            </w:r>
          </w:p>
        </w:tc>
        <w:tc>
          <w:tcPr>
            <w:tcW w:type="dxa" w:w="2880"/>
          </w:tcPr>
          <w:p>
            <w:r>
              <w:t>lists S.69</w:t>
            </w:r>
          </w:p>
        </w:tc>
      </w:tr>
      <w:tr>
        <w:tc>
          <w:tcPr>
            <w:tcW w:type="dxa" w:w="2880"/>
          </w:tcPr>
          <w:p>
            <w:r>
              <w:t>live S.17 S.42</w:t>
            </w:r>
          </w:p>
        </w:tc>
        <w:tc>
          <w:tcPr>
            <w:tcW w:type="dxa" w:w="2880"/>
          </w:tcPr>
          <w:p>
            <w:r>
              <w:t>livingroom S.30</w:t>
            </w:r>
          </w:p>
        </w:tc>
        <w:tc>
          <w:tcPr>
            <w:tcW w:type="dxa" w:w="2880"/>
          </w:tcPr>
          <w:p>
            <w:r>
              <w:t>load S.48</w:t>
            </w:r>
          </w:p>
        </w:tc>
      </w:tr>
      <w:tr>
        <w:tc>
          <w:tcPr>
            <w:tcW w:type="dxa" w:w="2880"/>
          </w:tcPr>
          <w:p>
            <w:r>
              <w:t>local S.22 S.22 S.23 S.62</w:t>
            </w:r>
          </w:p>
        </w:tc>
        <w:tc>
          <w:tcPr>
            <w:tcW w:type="dxa" w:w="2880"/>
          </w:tcPr>
          <w:p>
            <w:r>
              <w:t>logic S.8 S.47 S.58</w:t>
            </w:r>
          </w:p>
        </w:tc>
        <w:tc>
          <w:tcPr>
            <w:tcW w:type="dxa" w:w="2880"/>
          </w:tcPr>
          <w:p>
            <w:r>
              <w:t>logical S.5 S.9</w:t>
            </w:r>
          </w:p>
        </w:tc>
      </w:tr>
      <w:tr>
        <w:tc>
          <w:tcPr>
            <w:tcW w:type="dxa" w:w="2880"/>
          </w:tcPr>
          <w:p>
            <w:r>
              <w:t>logies S.23</w:t>
            </w:r>
          </w:p>
        </w:tc>
        <w:tc>
          <w:tcPr>
            <w:tcW w:type="dxa" w:w="2880"/>
          </w:tcPr>
          <w:p>
            <w:r>
              <w:t>login S.33</w:t>
            </w:r>
          </w:p>
        </w:tc>
        <w:tc>
          <w:tcPr>
            <w:tcW w:type="dxa" w:w="2880"/>
          </w:tcPr>
          <w:p>
            <w:r>
              <w:t>logistics S.6 S.63</w:t>
            </w:r>
          </w:p>
        </w:tc>
      </w:tr>
      <w:tr>
        <w:tc>
          <w:tcPr>
            <w:tcW w:type="dxa" w:w="2880"/>
          </w:tcPr>
          <w:p>
            <w:r>
              <w:t>logout S.33</w:t>
            </w:r>
          </w:p>
        </w:tc>
        <w:tc>
          <w:tcPr>
            <w:tcW w:type="dxa" w:w="2880"/>
          </w:tcPr>
          <w:p>
            <w:r>
              <w:t>long S.67</w:t>
            </w:r>
          </w:p>
        </w:tc>
        <w:tc>
          <w:tcPr>
            <w:tcW w:type="dxa" w:w="2880"/>
          </w:tcPr>
          <w:p>
            <w:r>
              <w:t>lookup S.16</w:t>
            </w:r>
          </w:p>
        </w:tc>
      </w:tr>
      <w:tr>
        <w:tc>
          <w:tcPr>
            <w:tcW w:type="dxa" w:w="2880"/>
          </w:tcPr>
          <w:p>
            <w:r>
              <w:t>loop S.16</w:t>
            </w:r>
          </w:p>
        </w:tc>
        <w:tc>
          <w:tcPr>
            <w:tcW w:type="dxa" w:w="2880"/>
          </w:tcPr>
          <w:p>
            <w:r>
              <w:t>loop_start S.51</w:t>
            </w:r>
          </w:p>
        </w:tc>
        <w:tc>
          <w:tcPr>
            <w:tcW w:type="dxa" w:w="2880"/>
          </w:tcPr>
          <w:p>
            <w:r>
              <w:t>loop_stop S.51</w:t>
            </w:r>
          </w:p>
        </w:tc>
      </w:tr>
      <w:tr>
        <w:tc>
          <w:tcPr>
            <w:tcW w:type="dxa" w:w="2880"/>
          </w:tcPr>
          <w:p>
            <w:r>
              <w:t>lorawan S.10 S.23</w:t>
            </w:r>
          </w:p>
        </w:tc>
        <w:tc>
          <w:tcPr>
            <w:tcW w:type="dxa" w:w="2880"/>
          </w:tcPr>
          <w:p>
            <w:r>
              <w:t>lorixone S.69</w:t>
            </w:r>
          </w:p>
        </w:tc>
        <w:tc>
          <w:tcPr>
            <w:tcW w:type="dxa" w:w="2880"/>
          </w:tcPr>
          <w:p>
            <w:r>
              <w:t>lorixone_details_0 S.69</w:t>
            </w:r>
          </w:p>
        </w:tc>
      </w:tr>
      <w:tr>
        <w:tc>
          <w:tcPr>
            <w:tcW w:type="dxa" w:w="2880"/>
          </w:tcPr>
          <w:p>
            <w:r>
              <w:t>loss S.34</w:t>
            </w:r>
          </w:p>
        </w:tc>
        <w:tc>
          <w:tcPr>
            <w:tcW w:type="dxa" w:w="2880"/>
          </w:tcPr>
          <w:p>
            <w:r>
              <w:t>low S.62 S.66 S.67</w:t>
            </w:r>
          </w:p>
        </w:tc>
        <w:tc>
          <w:tcPr>
            <w:tcW w:type="dxa" w:w="2880"/>
          </w:tcPr>
          <w:p>
            <w:r>
              <w:t>lower S.15</w:t>
            </w:r>
          </w:p>
        </w:tc>
      </w:tr>
      <w:tr>
        <w:tc>
          <w:tcPr>
            <w:tcW w:type="dxa" w:w="2880"/>
          </w:tcPr>
          <w:p>
            <w:r>
              <w:t>lwt S.44</w:t>
            </w:r>
          </w:p>
        </w:tc>
        <w:tc>
          <w:tcPr>
            <w:tcW w:type="dxa" w:w="2880"/>
          </w:tcPr>
          <w:p>
            <w:r>
              <w:t>m2m S.7 S.24 S.52</w:t>
            </w:r>
          </w:p>
        </w:tc>
        <w:tc>
          <w:tcPr>
            <w:tcW w:type="dxa" w:w="2880"/>
          </w:tcPr>
          <w:p>
            <w:r>
              <w:t>mac S.16 S.16 S.24 S.41 S.42 S.43 S.45</w:t>
            </w:r>
          </w:p>
        </w:tc>
      </w:tr>
      <w:tr>
        <w:tc>
          <w:tcPr>
            <w:tcW w:type="dxa" w:w="2880"/>
          </w:tcPr>
          <w:p>
            <w:r>
              <w:t>machine S.7 S.7 S.10 S.24 S.58 S.60 S.66</w:t>
            </w:r>
          </w:p>
        </w:tc>
        <w:tc>
          <w:tcPr>
            <w:tcW w:type="dxa" w:w="2880"/>
          </w:tcPr>
          <w:p>
            <w:r>
              <w:t>machines S.55</w:t>
            </w:r>
          </w:p>
        </w:tc>
        <w:tc>
          <w:tcPr>
            <w:tcW w:type="dxa" w:w="2880"/>
          </w:tcPr>
          <w:p>
            <w:r>
              <w:t>macos S.11</w:t>
            </w:r>
          </w:p>
        </w:tc>
      </w:tr>
      <w:tr>
        <w:tc>
          <w:tcPr>
            <w:tcW w:type="dxa" w:w="2880"/>
          </w:tcPr>
          <w:p>
            <w:r>
              <w:t>main S.59</w:t>
            </w:r>
          </w:p>
        </w:tc>
        <w:tc>
          <w:tcPr>
            <w:tcW w:type="dxa" w:w="2880"/>
          </w:tcPr>
          <w:p>
            <w:r>
              <w:t>maintaining S.13</w:t>
            </w:r>
          </w:p>
        </w:tc>
        <w:tc>
          <w:tcPr>
            <w:tcW w:type="dxa" w:w="2880"/>
          </w:tcPr>
          <w:p>
            <w:r>
              <w:t>maintenance S.60 S.67</w:t>
            </w:r>
          </w:p>
        </w:tc>
      </w:tr>
      <w:tr>
        <w:tc>
          <w:tcPr>
            <w:tcW w:type="dxa" w:w="2880"/>
          </w:tcPr>
          <w:p>
            <w:r>
              <w:t>major S.66</w:t>
            </w:r>
          </w:p>
        </w:tc>
        <w:tc>
          <w:tcPr>
            <w:tcW w:type="dxa" w:w="2880"/>
          </w:tcPr>
          <w:p>
            <w:r>
              <w:t>making S.61</w:t>
            </w:r>
          </w:p>
        </w:tc>
        <w:tc>
          <w:tcPr>
            <w:tcW w:type="dxa" w:w="2880"/>
          </w:tcPr>
          <w:p>
            <w:r>
              <w:t>man S.22 S.23 S.57</w:t>
            </w:r>
          </w:p>
        </w:tc>
      </w:tr>
      <w:tr>
        <w:tc>
          <w:tcPr>
            <w:tcW w:type="dxa" w:w="2880"/>
          </w:tcPr>
          <w:p>
            <w:r>
              <w:t>manage S.47</w:t>
            </w:r>
          </w:p>
        </w:tc>
        <w:tc>
          <w:tcPr>
            <w:tcW w:type="dxa" w:w="2880"/>
          </w:tcPr>
          <w:p>
            <w:r>
              <w:t>management S.19 S.20 S.58</w:t>
            </w:r>
          </w:p>
        </w:tc>
        <w:tc>
          <w:tcPr>
            <w:tcW w:type="dxa" w:w="2880"/>
          </w:tcPr>
          <w:p>
            <w:r>
              <w:t>manufacturing S.56 S.58 S.61 S.63</w:t>
            </w:r>
          </w:p>
        </w:tc>
      </w:tr>
      <w:tr>
        <w:tc>
          <w:tcPr>
            <w:tcW w:type="dxa" w:w="2880"/>
          </w:tcPr>
          <w:p>
            <w:r>
              <w:t>many S.8 S.8 S.10 S.11 S.28</w:t>
            </w:r>
          </w:p>
        </w:tc>
        <w:tc>
          <w:tcPr>
            <w:tcW w:type="dxa" w:w="2880"/>
          </w:tcPr>
          <w:p>
            <w:r>
              <w:t>mass S.55</w:t>
            </w:r>
          </w:p>
        </w:tc>
        <w:tc>
          <w:tcPr>
            <w:tcW w:type="dxa" w:w="2880"/>
          </w:tcPr>
          <w:p>
            <w:r>
              <w:t>massive S.7</w:t>
            </w:r>
          </w:p>
        </w:tc>
      </w:tr>
      <w:tr>
        <w:tc>
          <w:tcPr>
            <w:tcW w:type="dxa" w:w="2880"/>
          </w:tcPr>
          <w:p>
            <w:r>
              <w:t>match S.31</w:t>
            </w:r>
          </w:p>
        </w:tc>
        <w:tc>
          <w:tcPr>
            <w:tcW w:type="dxa" w:w="2880"/>
          </w:tcPr>
          <w:p>
            <w:r>
              <w:t>matching S.30 S.30 S.37</w:t>
            </w:r>
          </w:p>
        </w:tc>
        <w:tc>
          <w:tcPr>
            <w:tcW w:type="dxa" w:w="2880"/>
          </w:tcPr>
          <w:p>
            <w:r>
              <w:t>max S.38</w:t>
            </w:r>
          </w:p>
        </w:tc>
      </w:tr>
      <w:tr>
        <w:tc>
          <w:tcPr>
            <w:tcW w:type="dxa" w:w="2880"/>
          </w:tcPr>
          <w:p>
            <w:r>
              <w:t>maximum S.16 S.41</w:t>
            </w:r>
          </w:p>
        </w:tc>
        <w:tc>
          <w:tcPr>
            <w:tcW w:type="dxa" w:w="2880"/>
          </w:tcPr>
          <w:p>
            <w:r>
              <w:t>mbit S.16</w:t>
            </w:r>
          </w:p>
        </w:tc>
        <w:tc>
          <w:tcPr>
            <w:tcW w:type="dxa" w:w="2880"/>
          </w:tcPr>
          <w:p>
            <w:r>
              <w:t>meaning S.37</w:t>
            </w:r>
          </w:p>
        </w:tc>
      </w:tr>
      <w:tr>
        <w:tc>
          <w:tcPr>
            <w:tcW w:type="dxa" w:w="2880"/>
          </w:tcPr>
          <w:p>
            <w:r>
              <w:t>mechanical S.10 S.62 S.66</w:t>
            </w:r>
          </w:p>
        </w:tc>
        <w:tc>
          <w:tcPr>
            <w:tcW w:type="dxa" w:w="2880"/>
          </w:tcPr>
          <w:p>
            <w:r>
              <w:t>mechanisms S.12</w:t>
            </w:r>
          </w:p>
        </w:tc>
        <w:tc>
          <w:tcPr>
            <w:tcW w:type="dxa" w:w="2880"/>
          </w:tcPr>
          <w:p>
            <w:r>
              <w:t>mechanization S.55</w:t>
            </w:r>
          </w:p>
        </w:tc>
      </w:tr>
      <w:tr>
        <w:tc>
          <w:tcPr>
            <w:tcW w:type="dxa" w:w="2880"/>
          </w:tcPr>
          <w:p>
            <w:r>
              <w:t>media S.16 S.16</w:t>
            </w:r>
          </w:p>
        </w:tc>
        <w:tc>
          <w:tcPr>
            <w:tcW w:type="dxa" w:w="2880"/>
          </w:tcPr>
          <w:p>
            <w:r>
              <w:t>medical S.6</w:t>
            </w:r>
          </w:p>
        </w:tc>
        <w:tc>
          <w:tcPr>
            <w:tcW w:type="dxa" w:w="2880"/>
          </w:tcPr>
          <w:p>
            <w:r>
              <w:t>medium S.16</w:t>
            </w:r>
          </w:p>
        </w:tc>
      </w:tr>
      <w:tr>
        <w:tc>
          <w:tcPr>
            <w:tcW w:type="dxa" w:w="2880"/>
          </w:tcPr>
          <w:p>
            <w:r>
              <w:t>mef S.20</w:t>
            </w:r>
          </w:p>
        </w:tc>
        <w:tc>
          <w:tcPr>
            <w:tcW w:type="dxa" w:w="2880"/>
          </w:tcPr>
          <w:p>
            <w:r>
              <w:t>memory S.11</w:t>
            </w:r>
          </w:p>
        </w:tc>
        <w:tc>
          <w:tcPr>
            <w:tcW w:type="dxa" w:w="2880"/>
          </w:tcPr>
          <w:p>
            <w:r>
              <w:t>mes S.57 S.58</w:t>
            </w:r>
          </w:p>
        </w:tc>
      </w:tr>
      <w:tr>
        <w:tc>
          <w:tcPr>
            <w:tcW w:type="dxa" w:w="2880"/>
          </w:tcPr>
          <w:p>
            <w:r>
              <w:t>mesh S.66 S.66</w:t>
            </w:r>
          </w:p>
        </w:tc>
        <w:tc>
          <w:tcPr>
            <w:tcW w:type="dxa" w:w="2880"/>
          </w:tcPr>
          <w:p>
            <w:r>
              <w:t>message S.13 S.13 S.27 S.32 S.33 S.35 S.36 S.37 S.38 S.40 S.43 S.44 S.45 S.46 S.47 S.52 S.53</w:t>
            </w:r>
          </w:p>
        </w:tc>
        <w:tc>
          <w:tcPr>
            <w:tcW w:type="dxa" w:w="2880"/>
          </w:tcPr>
          <w:p>
            <w:r>
              <w:t>messages S.13 S.24 S.29 S.31 S.32 S.33 S.34 S.35 S.36 S.37 S.38 S.39 S.40 S.41 S.42 S.43 S.45 S.46 S.47</w:t>
            </w:r>
          </w:p>
        </w:tc>
      </w:tr>
      <w:tr>
        <w:tc>
          <w:tcPr>
            <w:tcW w:type="dxa" w:w="2880"/>
          </w:tcPr>
          <w:p>
            <w:r>
              <w:t>metal S.61</w:t>
            </w:r>
          </w:p>
        </w:tc>
        <w:tc>
          <w:tcPr>
            <w:tcW w:type="dxa" w:w="2880"/>
          </w:tcPr>
          <w:p>
            <w:r>
              <w:t>metro S.20</w:t>
            </w:r>
          </w:p>
        </w:tc>
        <w:tc>
          <w:tcPr>
            <w:tcW w:type="dxa" w:w="2880"/>
          </w:tcPr>
          <w:p>
            <w:r>
              <w:t>metropolitan S.22 S.23</w:t>
            </w:r>
          </w:p>
        </w:tc>
      </w:tr>
      <w:tr>
        <w:tc>
          <w:tcPr>
            <w:tcW w:type="dxa" w:w="2880"/>
          </w:tcPr>
          <w:p>
            <w:r>
              <w:t>mhz S.11 S.11</w:t>
            </w:r>
          </w:p>
        </w:tc>
        <w:tc>
          <w:tcPr>
            <w:tcW w:type="dxa" w:w="2880"/>
          </w:tcPr>
          <w:p>
            <w:r>
              <w:t>mib S.11 S.11 S.38 S.41</w:t>
            </w:r>
          </w:p>
        </w:tc>
        <w:tc>
          <w:tcPr>
            <w:tcW w:type="dxa" w:w="2880"/>
          </w:tcPr>
          <w:p>
            <w:r>
              <w:t>michael S.1 S.3 S.25 S.54</w:t>
            </w:r>
          </w:p>
        </w:tc>
      </w:tr>
      <w:tr>
        <w:tc>
          <w:tcPr>
            <w:tcW w:type="dxa" w:w="2880"/>
          </w:tcPr>
          <w:p>
            <w:r>
              <w:t>microcontroller S.10 S.11</w:t>
            </w:r>
          </w:p>
        </w:tc>
        <w:tc>
          <w:tcPr>
            <w:tcW w:type="dxa" w:w="2880"/>
          </w:tcPr>
          <w:p>
            <w:r>
              <w:t>microprocessor S.10 S.11</w:t>
            </w:r>
          </w:p>
        </w:tc>
        <w:tc>
          <w:tcPr>
            <w:tcW w:type="dxa" w:w="2880"/>
          </w:tcPr>
          <w:p>
            <w:r>
              <w:t>middleware S.52</w:t>
            </w:r>
          </w:p>
        </w:tc>
      </w:tr>
      <w:tr>
        <w:tc>
          <w:tcPr>
            <w:tcW w:type="dxa" w:w="2880"/>
          </w:tcPr>
          <w:p>
            <w:r>
              <w:t>millions S.11</w:t>
            </w:r>
          </w:p>
        </w:tc>
        <w:tc>
          <w:tcPr>
            <w:tcW w:type="dxa" w:w="2880"/>
          </w:tcPr>
          <w:p>
            <w:r>
              <w:t>min S.38 S.42</w:t>
            </w:r>
          </w:p>
        </w:tc>
        <w:tc>
          <w:tcPr>
            <w:tcW w:type="dxa" w:w="2880"/>
          </w:tcPr>
          <w:p>
            <w:r>
              <w:t>minus S.40</w:t>
            </w:r>
          </w:p>
        </w:tc>
      </w:tr>
      <w:tr>
        <w:tc>
          <w:tcPr>
            <w:tcW w:type="dxa" w:w="2880"/>
          </w:tcPr>
          <w:p>
            <w:r>
              <w:t>mission S.4</w:t>
            </w:r>
          </w:p>
        </w:tc>
        <w:tc>
          <w:tcPr>
            <w:tcW w:type="dxa" w:w="2880"/>
          </w:tcPr>
          <w:p>
            <w:r>
              <w:t>mit S.42</w:t>
            </w:r>
          </w:p>
        </w:tc>
        <w:tc>
          <w:tcPr>
            <w:tcW w:type="dxa" w:w="2880"/>
          </w:tcPr>
          <w:p>
            <w:r>
              <w:t>mixers S.61</w:t>
            </w:r>
          </w:p>
        </w:tc>
      </w:tr>
      <w:tr>
        <w:tc>
          <w:tcPr>
            <w:tcW w:type="dxa" w:w="2880"/>
          </w:tcPr>
          <w:p>
            <w:r>
              <w:t>mobile S.21 S.22 S.23 S.60</w:t>
            </w:r>
          </w:p>
        </w:tc>
        <w:tc>
          <w:tcPr>
            <w:tcW w:type="dxa" w:w="2880"/>
          </w:tcPr>
          <w:p>
            <w:r>
              <w:t>model S.14 S.14 S.15 S.20</w:t>
            </w:r>
          </w:p>
        </w:tc>
        <w:tc>
          <w:tcPr>
            <w:tcW w:type="dxa" w:w="2880"/>
          </w:tcPr>
          <w:p>
            <w:r>
              <w:t>monitoring S.6 S.33</w:t>
            </w:r>
          </w:p>
        </w:tc>
      </w:tr>
      <w:tr>
        <w:tc>
          <w:tcPr>
            <w:tcW w:type="dxa" w:w="2880"/>
          </w:tcPr>
          <w:p>
            <w:r>
              <w:t>more S.9 S.9 S.11 S.13 S.16 S.21</w:t>
            </w:r>
          </w:p>
        </w:tc>
        <w:tc>
          <w:tcPr>
            <w:tcW w:type="dxa" w:w="2880"/>
          </w:tcPr>
          <w:p>
            <w:r>
              <w:t>mosqsub S.45</w:t>
            </w:r>
          </w:p>
        </w:tc>
        <w:tc>
          <w:tcPr>
            <w:tcW w:type="dxa" w:w="2880"/>
          </w:tcPr>
          <w:p>
            <w:r>
              <w:t>mosquitto S.31 S.45 S.50 S.51</w:t>
            </w:r>
          </w:p>
        </w:tc>
      </w:tr>
      <w:tr>
        <w:tc>
          <w:tcPr>
            <w:tcW w:type="dxa" w:w="2880"/>
          </w:tcPr>
          <w:p>
            <w:r>
              <w:t>mosquitto_sub S.45</w:t>
            </w:r>
          </w:p>
        </w:tc>
        <w:tc>
          <w:tcPr>
            <w:tcW w:type="dxa" w:w="2880"/>
          </w:tcPr>
          <w:p>
            <w:r>
              <w:t>most S.13 S.19 S.33 S.34 S.37 S.38 S.45 S.46 S.47 S.61</w:t>
            </w:r>
          </w:p>
        </w:tc>
        <w:tc>
          <w:tcPr>
            <w:tcW w:type="dxa" w:w="2880"/>
          </w:tcPr>
          <w:p>
            <w:r>
              <w:t>motion S.61 S.61</w:t>
            </w:r>
          </w:p>
        </w:tc>
      </w:tr>
      <w:tr>
        <w:tc>
          <w:tcPr>
            <w:tcW w:type="dxa" w:w="2880"/>
          </w:tcPr>
          <w:p>
            <w:r>
              <w:t>mpeg S.20</w:t>
            </w:r>
          </w:p>
        </w:tc>
        <w:tc>
          <w:tcPr>
            <w:tcW w:type="dxa" w:w="2880"/>
          </w:tcPr>
          <w:p>
            <w:r>
              <w:t>mpls S.21</w:t>
            </w:r>
          </w:p>
        </w:tc>
        <w:tc>
          <w:tcPr>
            <w:tcW w:type="dxa" w:w="2880"/>
          </w:tcPr>
          <w:p>
            <w:r>
              <w:t>mqtt S.2 S.20 S.23 S.25 S.26 S.27 S.28 S.29 S.30 S.31 S.32 S.33 S.34 S.35 S.36 S.37 S.38 S.39 S.40 S.41 S.42 S.43 S.44 S.45 S.46 S.47 S.48 S.49 S.50 S.51 S.52 S.53</w:t>
            </w:r>
          </w:p>
        </w:tc>
      </w:tr>
      <w:tr>
        <w:tc>
          <w:tcPr>
            <w:tcW w:type="dxa" w:w="2880"/>
          </w:tcPr>
          <w:p>
            <w:r>
              <w:t>msg S.35 S.36 S.45 S.46</w:t>
            </w:r>
          </w:p>
        </w:tc>
        <w:tc>
          <w:tcPr>
            <w:tcW w:type="dxa" w:w="2880"/>
          </w:tcPr>
          <w:p>
            <w:r>
              <w:t>mss S.41 S.41 S.44</w:t>
            </w:r>
          </w:p>
        </w:tc>
        <w:tc>
          <w:tcPr>
            <w:tcW w:type="dxa" w:w="2880"/>
          </w:tcPr>
          <w:p>
            <w:r>
              <w:t>mtu S.16 S.41</w:t>
            </w:r>
          </w:p>
        </w:tc>
      </w:tr>
      <w:tr>
        <w:tc>
          <w:tcPr>
            <w:tcW w:type="dxa" w:w="2880"/>
          </w:tcPr>
          <w:p>
            <w:r>
              <w:t>much S.21</w:t>
            </w:r>
          </w:p>
        </w:tc>
        <w:tc>
          <w:tcPr>
            <w:tcW w:type="dxa" w:w="2880"/>
          </w:tcPr>
          <w:p>
            <w:r>
              <w:t>multi S.29 S.30 S.61</w:t>
            </w:r>
          </w:p>
        </w:tc>
        <w:tc>
          <w:tcPr>
            <w:tcW w:type="dxa" w:w="2880"/>
          </w:tcPr>
          <w:p>
            <w:r>
              <w:t>multicast S.13 S.18</w:t>
            </w:r>
          </w:p>
        </w:tc>
      </w:tr>
      <w:tr>
        <w:tc>
          <w:tcPr>
            <w:tcW w:type="dxa" w:w="2880"/>
          </w:tcPr>
          <w:p>
            <w:r>
              <w:t>multiple S.11 S.11 S.16 S.29 S.40 S.48 S.59</w:t>
            </w:r>
          </w:p>
        </w:tc>
        <w:tc>
          <w:tcPr>
            <w:tcW w:type="dxa" w:w="2880"/>
          </w:tcPr>
          <w:p>
            <w:r>
              <w:t>multiplexing S.18 S.19</w:t>
            </w:r>
          </w:p>
        </w:tc>
        <w:tc>
          <w:tcPr>
            <w:tcW w:type="dxa" w:w="2880"/>
          </w:tcPr>
          <w:p>
            <w:r>
              <w:t>multiprotocol S.21</w:t>
            </w:r>
          </w:p>
        </w:tc>
      </w:tr>
      <w:tr>
        <w:tc>
          <w:tcPr>
            <w:tcW w:type="dxa" w:w="2880"/>
          </w:tcPr>
          <w:p>
            <w:r>
              <w:t>myhome S.29 S.30</w:t>
            </w:r>
          </w:p>
        </w:tc>
        <w:tc>
          <w:tcPr>
            <w:tcW w:type="dxa" w:w="2880"/>
          </w:tcPr>
          <w:p>
            <w:r>
              <w:t>name S.14 S.35 S.45</w:t>
            </w:r>
          </w:p>
        </w:tc>
        <w:tc>
          <w:tcPr>
            <w:tcW w:type="dxa" w:w="2880"/>
          </w:tcPr>
          <w:p>
            <w:r>
              <w:t>naming S.13</w:t>
            </w:r>
          </w:p>
        </w:tc>
      </w:tr>
      <w:tr>
        <w:tc>
          <w:tcPr>
            <w:tcW w:type="dxa" w:w="2880"/>
          </w:tcPr>
          <w:p>
            <w:r>
              <w:t>nat S.17</w:t>
            </w:r>
          </w:p>
        </w:tc>
        <w:tc>
          <w:tcPr>
            <w:tcW w:type="dxa" w:w="2880"/>
          </w:tcPr>
          <w:p>
            <w:r>
              <w:t>national S.20</w:t>
            </w:r>
          </w:p>
        </w:tc>
        <w:tc>
          <w:tcPr>
            <w:tcW w:type="dxa" w:w="2880"/>
          </w:tcPr>
          <w:p>
            <w:r>
              <w:t>needed S.16</w:t>
            </w:r>
          </w:p>
        </w:tc>
      </w:tr>
      <w:tr>
        <w:tc>
          <w:tcPr>
            <w:tcW w:type="dxa" w:w="2880"/>
          </w:tcPr>
          <w:p>
            <w:r>
              <w:t>negotiation S.13</w:t>
            </w:r>
          </w:p>
        </w:tc>
        <w:tc>
          <w:tcPr>
            <w:tcW w:type="dxa" w:w="2880"/>
          </w:tcPr>
          <w:p>
            <w:r>
              <w:t>network S.10 S.10 S.12 S.14 S.15 S.16 S.17 S.20 S.21 S.22 S.23 S.57 S.59 S.60 S.62 S.63 S.64 S.65 S.66 S.67 S.68</w:t>
            </w:r>
          </w:p>
        </w:tc>
        <w:tc>
          <w:tcPr>
            <w:tcW w:type="dxa" w:w="2880"/>
          </w:tcPr>
          <w:p>
            <w:r>
              <w:t>networking S.4</w:t>
            </w:r>
          </w:p>
        </w:tc>
      </w:tr>
      <w:tr>
        <w:tc>
          <w:tcPr>
            <w:tcW w:type="dxa" w:w="2880"/>
          </w:tcPr>
          <w:p>
            <w:r>
              <w:t>networks S.2 S.2 S.3 S.4 S.5 S.6 S.7 S.8 S.9 S.10 S.11 S.12 S.13 S.14 S.15 S.16 S.17 S.18 S.19 S.20 S.21 S.22 S.23 S.24 S.25 S.26 S.27 S.28 S.29 S.30 S.31 S.32 S.33 S.34 S.35 S.36 S.37 S.38 S.39 S.40 S.41 S.42 S.43 S.44 S.45 S.46 S.47 S.48 S.49 S.50 S.51 S.52 S.53 S.54 S.55 S.56 S.57 S.58 S.59 S.60 S.61 S.62 S.63 S.64 S.65 S.66 S.67 S.68 S.69</w:t>
            </w:r>
          </w:p>
        </w:tc>
        <w:tc>
          <w:tcPr>
            <w:tcW w:type="dxa" w:w="2880"/>
          </w:tcPr>
          <w:p>
            <w:r>
              <w:t>new S.23 S.23 S.47 S.56</w:t>
            </w:r>
          </w:p>
        </w:tc>
        <w:tc>
          <w:tcPr>
            <w:tcW w:type="dxa" w:w="2880"/>
          </w:tcPr>
          <w:p>
            <w:r>
              <w:t>next S.17</w:t>
            </w:r>
          </w:p>
        </w:tc>
      </w:tr>
      <w:tr>
        <w:tc>
          <w:tcPr>
            <w:tcW w:type="dxa" w:w="2880"/>
          </w:tcPr>
          <w:p>
            <w:r>
              <w:t>nist S.5 S.8 S.9</w:t>
            </w:r>
          </w:p>
        </w:tc>
        <w:tc>
          <w:tcPr>
            <w:tcW w:type="dxa" w:w="2880"/>
          </w:tcPr>
          <w:p>
            <w:r>
              <w:t>node S.50</w:t>
            </w:r>
          </w:p>
        </w:tc>
        <w:tc>
          <w:tcPr>
            <w:tcW w:type="dxa" w:w="2880"/>
          </w:tcPr>
          <w:p>
            <w:r>
              <w:t>nodered S.50</w:t>
            </w:r>
          </w:p>
        </w:tc>
      </w:tr>
      <w:tr>
        <w:tc>
          <w:tcPr>
            <w:tcW w:type="dxa" w:w="2880"/>
          </w:tcPr>
          <w:p>
            <w:r>
              <w:t>noderivatives S.1 S.3 S.25 S.54</w:t>
            </w:r>
          </w:p>
        </w:tc>
        <w:tc>
          <w:tcPr>
            <w:tcW w:type="dxa" w:w="2880"/>
          </w:tcPr>
          <w:p>
            <w:r>
              <w:t>nodes S.13</w:t>
            </w:r>
          </w:p>
        </w:tc>
        <w:tc>
          <w:tcPr>
            <w:tcW w:type="dxa" w:w="2880"/>
          </w:tcPr>
          <w:p>
            <w:r>
              <w:t>noncommercial S.1 S.3 S.25 S.54</w:t>
            </w:r>
          </w:p>
        </w:tc>
      </w:tr>
      <w:tr>
        <w:tc>
          <w:tcPr>
            <w:tcW w:type="dxa" w:w="2880"/>
          </w:tcPr>
          <w:p>
            <w:r>
              <w:t>none S.11</w:t>
            </w:r>
          </w:p>
        </w:tc>
        <w:tc>
          <w:tcPr>
            <w:tcW w:type="dxa" w:w="2880"/>
          </w:tcPr>
          <w:p>
            <w:r>
              <w:t>normal S.47</w:t>
            </w:r>
          </w:p>
        </w:tc>
        <w:tc>
          <w:tcPr>
            <w:tcW w:type="dxa" w:w="2880"/>
          </w:tcPr>
          <w:p>
            <w:r>
              <w:t>not S.8 S.27 S.28 S.30 S.31 S.34 S.45 S.46</w:t>
            </w:r>
          </w:p>
        </w:tc>
      </w:tr>
      <w:tr>
        <w:tc>
          <w:tcPr>
            <w:tcW w:type="dxa" w:w="2880"/>
          </w:tcPr>
          <w:p>
            <w:r>
              <w:t>note S.9</w:t>
            </w:r>
          </w:p>
        </w:tc>
        <w:tc>
          <w:tcPr>
            <w:tcW w:type="dxa" w:w="2880"/>
          </w:tcPr>
          <w:p>
            <w:r>
              <w:t>nozzle S.69</w:t>
            </w:r>
          </w:p>
        </w:tc>
        <w:tc>
          <w:tcPr>
            <w:tcW w:type="dxa" w:w="2880"/>
          </w:tcPr>
          <w:p>
            <w:r>
              <w:t>number S.8 S.11 S.19 S.31 S.38 S.42</w:t>
            </w:r>
          </w:p>
        </w:tc>
      </w:tr>
      <w:tr>
        <w:tc>
          <w:tcPr>
            <w:tcW w:type="dxa" w:w="2880"/>
          </w:tcPr>
          <w:p>
            <w:r>
              <w:t>numbers S.45</w:t>
            </w:r>
          </w:p>
        </w:tc>
        <w:tc>
          <w:tcPr>
            <w:tcW w:type="dxa" w:w="2880"/>
          </w:tcPr>
          <w:p>
            <w:r>
              <w:t>numerical S.38</w:t>
            </w:r>
          </w:p>
        </w:tc>
        <w:tc>
          <w:tcPr>
            <w:tcW w:type="dxa" w:w="2880"/>
          </w:tcPr>
          <w:p>
            <w:r>
              <w:t>nutshell S.16 S.17 S.18 S.19</w:t>
            </w:r>
          </w:p>
        </w:tc>
      </w:tr>
      <w:tr>
        <w:tc>
          <w:tcPr>
            <w:tcW w:type="dxa" w:w="2880"/>
          </w:tcPr>
          <w:p>
            <w:r>
              <w:t>oasis S.20 S.27</w:t>
            </w:r>
          </w:p>
        </w:tc>
        <w:tc>
          <w:tcPr>
            <w:tcW w:type="dxa" w:w="2880"/>
          </w:tcPr>
          <w:p>
            <w:r>
              <w:t>oauth S.49</w:t>
            </w:r>
          </w:p>
        </w:tc>
        <w:tc>
          <w:tcPr>
            <w:tcW w:type="dxa" w:w="2880"/>
          </w:tcPr>
          <w:p>
            <w:r>
              <w:t>objects” S.8</w:t>
            </w:r>
          </w:p>
        </w:tc>
      </w:tr>
      <w:tr>
        <w:tc>
          <w:tcPr>
            <w:tcW w:type="dxa" w:w="2880"/>
          </w:tcPr>
          <w:p>
            <w:r>
              <w:t>off S.28</w:t>
            </w:r>
          </w:p>
        </w:tc>
        <w:tc>
          <w:tcPr>
            <w:tcW w:type="dxa" w:w="2880"/>
          </w:tcPr>
          <w:p>
            <w:r>
              <w:t>offered S.8</w:t>
            </w:r>
          </w:p>
        </w:tc>
        <w:tc>
          <w:tcPr>
            <w:tcW w:type="dxa" w:w="2880"/>
          </w:tcPr>
          <w:p>
            <w:r>
              <w:t>offers S.41</w:t>
            </w:r>
          </w:p>
        </w:tc>
      </w:tr>
      <w:tr>
        <w:tc>
          <w:tcPr>
            <w:tcW w:type="dxa" w:w="2880"/>
          </w:tcPr>
          <w:p>
            <w:r>
              <w:t>office S.66</w:t>
            </w:r>
          </w:p>
        </w:tc>
        <w:tc>
          <w:tcPr>
            <w:tcW w:type="dxa" w:w="2880"/>
          </w:tcPr>
          <w:p>
            <w:r>
              <w:t>offset S.17 S.19 S.42</w:t>
            </w:r>
          </w:p>
        </w:tc>
        <w:tc>
          <w:tcPr>
            <w:tcW w:type="dxa" w:w="2880"/>
          </w:tcPr>
          <w:p>
            <w:r>
              <w:t>often S.8 S.10 S.11 S.19 S.66</w:t>
            </w:r>
          </w:p>
        </w:tc>
      </w:tr>
      <w:tr>
        <w:tc>
          <w:tcPr>
            <w:tcW w:type="dxa" w:w="2880"/>
          </w:tcPr>
          <w:p>
            <w:r>
              <w:t>oif S.20</w:t>
            </w:r>
          </w:p>
        </w:tc>
        <w:tc>
          <w:tcPr>
            <w:tcW w:type="dxa" w:w="2880"/>
          </w:tcPr>
          <w:p>
            <w:r>
              <w:t>oil S.27 S.56 S.61</w:t>
            </w:r>
          </w:p>
        </w:tc>
        <w:tc>
          <w:tcPr>
            <w:tcW w:type="dxa" w:w="2880"/>
          </w:tcPr>
          <w:p>
            <w:r>
              <w:t>once S.33 S.33 S.34 S.37 S.45 S.46</w:t>
            </w:r>
          </w:p>
        </w:tc>
      </w:tr>
      <w:tr>
        <w:tc>
          <w:tcPr>
            <w:tcW w:type="dxa" w:w="2880"/>
          </w:tcPr>
          <w:p>
            <w:r>
              <w:t>one S.9 S.9 S.13 S.29 S.37 S.59</w:t>
            </w:r>
          </w:p>
        </w:tc>
        <w:tc>
          <w:tcPr>
            <w:tcW w:type="dxa" w:w="2880"/>
          </w:tcPr>
          <w:p>
            <w:r>
              <w:t>online S.31</w:t>
            </w:r>
          </w:p>
        </w:tc>
        <w:tc>
          <w:tcPr>
            <w:tcW w:type="dxa" w:w="2880"/>
          </w:tcPr>
          <w:p>
            <w:r>
              <w:t>only S.29 S.37 S.38 S.41</w:t>
            </w:r>
          </w:p>
        </w:tc>
      </w:tr>
      <w:tr>
        <w:tc>
          <w:tcPr>
            <w:tcW w:type="dxa" w:w="2880"/>
          </w:tcPr>
          <w:p>
            <w:r>
              <w:t>open S.27 S.27</w:t>
            </w:r>
          </w:p>
        </w:tc>
        <w:tc>
          <w:tcPr>
            <w:tcW w:type="dxa" w:w="2880"/>
          </w:tcPr>
          <w:p>
            <w:r>
              <w:t>operated S.8 S.56</w:t>
            </w:r>
          </w:p>
        </w:tc>
        <w:tc>
          <w:tcPr>
            <w:tcW w:type="dxa" w:w="2880"/>
          </w:tcPr>
          <w:p>
            <w:r>
              <w:t>operating S.10 S.10 S.11</w:t>
            </w:r>
          </w:p>
        </w:tc>
      </w:tr>
      <w:tr>
        <w:tc>
          <w:tcPr>
            <w:tcW w:type="dxa" w:w="2880"/>
          </w:tcPr>
          <w:p>
            <w:r>
              <w:t>operation S.32 S.66</w:t>
            </w:r>
          </w:p>
        </w:tc>
        <w:tc>
          <w:tcPr>
            <w:tcW w:type="dxa" w:w="2880"/>
          </w:tcPr>
          <w:p>
            <w:r>
              <w:t>operational S.56 S.57 S.66 S.67</w:t>
            </w:r>
          </w:p>
        </w:tc>
        <w:tc>
          <w:tcPr>
            <w:tcW w:type="dxa" w:w="2880"/>
          </w:tcPr>
          <w:p>
            <w:r>
              <w:t>operations S.63 S.63</w:t>
            </w:r>
          </w:p>
        </w:tc>
      </w:tr>
      <w:tr>
        <w:tc>
          <w:tcPr>
            <w:tcW w:type="dxa" w:w="2880"/>
          </w:tcPr>
          <w:p>
            <w:r>
              <w:t>operators S.22 S.23</w:t>
            </w:r>
          </w:p>
        </w:tc>
        <w:tc>
          <w:tcPr>
            <w:tcW w:type="dxa" w:w="2880"/>
          </w:tcPr>
          <w:p>
            <w:r>
              <w:t>opex S.67</w:t>
            </w:r>
          </w:p>
        </w:tc>
        <w:tc>
          <w:tcPr>
            <w:tcW w:type="dxa" w:w="2880"/>
          </w:tcPr>
          <w:p>
            <w:r>
              <w:t>opt S.16</w:t>
            </w:r>
          </w:p>
        </w:tc>
      </w:tr>
      <w:tr>
        <w:tc>
          <w:tcPr>
            <w:tcW w:type="dxa" w:w="2880"/>
          </w:tcPr>
          <w:p>
            <w:r>
              <w:t>optical S.20 S.20 S.21</w:t>
            </w:r>
          </w:p>
        </w:tc>
        <w:tc>
          <w:tcPr>
            <w:tcW w:type="dxa" w:w="2880"/>
          </w:tcPr>
          <w:p>
            <w:r>
              <w:t>optimized S.11</w:t>
            </w:r>
          </w:p>
        </w:tc>
        <w:tc>
          <w:tcPr>
            <w:tcW w:type="dxa" w:w="2880"/>
          </w:tcPr>
          <w:p>
            <w:r>
              <w:t>optional S.10 S.17 S.18 S.19 S.32 S.40</w:t>
            </w:r>
          </w:p>
        </w:tc>
      </w:tr>
      <w:tr>
        <w:tc>
          <w:tcPr>
            <w:tcW w:type="dxa" w:w="2880"/>
          </w:tcPr>
          <w:p>
            <w:r>
              <w:t>options S.17 S.19</w:t>
            </w:r>
          </w:p>
        </w:tc>
        <w:tc>
          <w:tcPr>
            <w:tcW w:type="dxa" w:w="2880"/>
          </w:tcPr>
          <w:p>
            <w:r>
              <w:t>order S.19 S.36</w:t>
            </w:r>
          </w:p>
        </w:tc>
        <w:tc>
          <w:tcPr>
            <w:tcW w:type="dxa" w:w="2880"/>
          </w:tcPr>
          <w:p>
            <w:r>
              <w:t>org S.1 S.3 S.5 S.8 S.9 S.25 S.27 S.31 S.50 S.54</w:t>
            </w:r>
          </w:p>
        </w:tc>
      </w:tr>
      <w:tr>
        <w:tc>
          <w:tcPr>
            <w:tcW w:type="dxa" w:w="2880"/>
          </w:tcPr>
          <w:p>
            <w:r>
              <w:t>organization S.20 S.20</w:t>
            </w:r>
          </w:p>
        </w:tc>
        <w:tc>
          <w:tcPr>
            <w:tcW w:type="dxa" w:w="2880"/>
          </w:tcPr>
          <w:p>
            <w:r>
              <w:t>organizations S.20</w:t>
            </w:r>
          </w:p>
        </w:tc>
        <w:tc>
          <w:tcPr>
            <w:tcW w:type="dxa" w:w="2880"/>
          </w:tcPr>
          <w:p>
            <w:r>
              <w:t>organized S.28</w:t>
            </w:r>
          </w:p>
        </w:tc>
      </w:tr>
      <w:tr>
        <w:tc>
          <w:tcPr>
            <w:tcW w:type="dxa" w:w="2880"/>
          </w:tcPr>
          <w:p>
            <w:r>
              <w:t>oriented S.13 S.19 S.27 S.52</w:t>
            </w:r>
          </w:p>
        </w:tc>
        <w:tc>
          <w:tcPr>
            <w:tcW w:type="dxa" w:w="2880"/>
          </w:tcPr>
          <w:p>
            <w:r>
              <w:t>originally S.27</w:t>
            </w:r>
          </w:p>
        </w:tc>
        <w:tc>
          <w:tcPr>
            <w:tcW w:type="dxa" w:w="2880"/>
          </w:tcPr>
          <w:p>
            <w:r>
              <w:t>originates S.10</w:t>
            </w:r>
          </w:p>
        </w:tc>
      </w:tr>
      <w:tr>
        <w:tc>
          <w:tcPr>
            <w:tcW w:type="dxa" w:w="2880"/>
          </w:tcPr>
          <w:p>
            <w:r>
              <w:t>osi S.14 S.20</w:t>
            </w:r>
          </w:p>
        </w:tc>
        <w:tc>
          <w:tcPr>
            <w:tcW w:type="dxa" w:w="2880"/>
          </w:tcPr>
          <w:p>
            <w:r>
              <w:t>other S.9 S.13 S.22 S.23 S.50</w:t>
            </w:r>
          </w:p>
        </w:tc>
        <w:tc>
          <w:tcPr>
            <w:tcW w:type="dxa" w:w="2880"/>
          </w:tcPr>
          <w:p>
            <w:r>
              <w:t>out S.8 S.13 S.59</w:t>
            </w:r>
          </w:p>
        </w:tc>
      </w:tr>
      <w:tr>
        <w:tc>
          <w:tcPr>
            <w:tcW w:type="dxa" w:w="2880"/>
          </w:tcPr>
          <w:p>
            <w:r>
              <w:t>outage S.66</w:t>
            </w:r>
          </w:p>
        </w:tc>
        <w:tc>
          <w:tcPr>
            <w:tcW w:type="dxa" w:w="2880"/>
          </w:tcPr>
          <w:p>
            <w:r>
              <w:t>outdoor S.66 S.69</w:t>
            </w:r>
          </w:p>
        </w:tc>
        <w:tc>
          <w:tcPr>
            <w:tcW w:type="dxa" w:w="2880"/>
          </w:tcPr>
          <w:p>
            <w:r>
              <w:t>output S.9 S.10</w:t>
            </w:r>
          </w:p>
        </w:tc>
      </w:tr>
      <w:tr>
        <w:tc>
          <w:tcPr>
            <w:tcW w:type="dxa" w:w="2880"/>
          </w:tcPr>
          <w:p>
            <w:r>
              <w:t>outside S.66</w:t>
            </w:r>
          </w:p>
        </w:tc>
        <w:tc>
          <w:tcPr>
            <w:tcW w:type="dxa" w:w="2880"/>
          </w:tcPr>
          <w:p>
            <w:r>
              <w:t>over S.16 S.32 S.41 S.49 S.53</w:t>
            </w:r>
          </w:p>
        </w:tc>
        <w:tc>
          <w:tcPr>
            <w:tcW w:type="dxa" w:w="2880"/>
          </w:tcPr>
          <w:p>
            <w:r>
              <w:t>overlapping S.7</w:t>
            </w:r>
          </w:p>
        </w:tc>
      </w:tr>
      <w:tr>
        <w:tc>
          <w:tcPr>
            <w:tcW w:type="dxa" w:w="2880"/>
          </w:tcPr>
          <w:p>
            <w:r>
              <w:t>overview” S.65</w:t>
            </w:r>
          </w:p>
        </w:tc>
        <w:tc>
          <w:tcPr>
            <w:tcW w:type="dxa" w:w="2880"/>
          </w:tcPr>
          <w:p>
            <w:r>
              <w:t>packaging S.61</w:t>
            </w:r>
          </w:p>
        </w:tc>
        <w:tc>
          <w:tcPr>
            <w:tcW w:type="dxa" w:w="2880"/>
          </w:tcPr>
          <w:p>
            <w:r>
              <w:t>packet S.12 S.13 S.15 S.17 S.40 S.41</w:t>
            </w:r>
          </w:p>
        </w:tc>
      </w:tr>
      <w:tr>
        <w:tc>
          <w:tcPr>
            <w:tcW w:type="dxa" w:w="2880"/>
          </w:tcPr>
          <w:p>
            <w:r>
              <w:t>packets S.12 S.17</w:t>
            </w:r>
          </w:p>
        </w:tc>
        <w:tc>
          <w:tcPr>
            <w:tcW w:type="dxa" w:w="2880"/>
          </w:tcPr>
          <w:p>
            <w:r>
              <w:t>padding S.16 S.17 S.19</w:t>
            </w:r>
          </w:p>
        </w:tc>
        <w:tc>
          <w:tcPr>
            <w:tcW w:type="dxa" w:w="2880"/>
          </w:tcPr>
          <w:p>
            <w:r>
              <w:t>paho S.50 S.50 S.51</w:t>
            </w:r>
          </w:p>
        </w:tc>
      </w:tr>
      <w:tr>
        <w:tc>
          <w:tcPr>
            <w:tcW w:type="dxa" w:w="2880"/>
          </w:tcPr>
          <w:p>
            <w:r>
              <w:t>pair S.14 S.16</w:t>
            </w:r>
          </w:p>
        </w:tc>
        <w:tc>
          <w:tcPr>
            <w:tcW w:type="dxa" w:w="2880"/>
          </w:tcPr>
          <w:p>
            <w:r>
              <w:t>part S.66</w:t>
            </w:r>
          </w:p>
        </w:tc>
        <w:tc>
          <w:tcPr>
            <w:tcW w:type="dxa" w:w="2880"/>
          </w:tcPr>
          <w:p>
            <w:r>
              <w:t>partial S.29</w:t>
            </w:r>
          </w:p>
        </w:tc>
      </w:tr>
      <w:tr>
        <w:tc>
          <w:tcPr>
            <w:tcW w:type="dxa" w:w="2880"/>
          </w:tcPr>
          <w:p>
            <w:r>
              <w:t>partner S.65</w:t>
            </w:r>
          </w:p>
        </w:tc>
        <w:tc>
          <w:tcPr>
            <w:tcW w:type="dxa" w:w="2880"/>
          </w:tcPr>
          <w:p>
            <w:r>
              <w:t>partnership S.20</w:t>
            </w:r>
          </w:p>
        </w:tc>
        <w:tc>
          <w:tcPr>
            <w:tcW w:type="dxa" w:w="2880"/>
          </w:tcPr>
          <w:p>
            <w:r>
              <w:t>password S.45 S.49 S.51</w:t>
            </w:r>
          </w:p>
        </w:tc>
      </w:tr>
      <w:tr>
        <w:tc>
          <w:tcPr>
            <w:tcW w:type="dxa" w:w="2880"/>
          </w:tcPr>
          <w:p>
            <w:r>
              <w:t>path S.43</w:t>
            </w:r>
          </w:p>
        </w:tc>
        <w:tc>
          <w:tcPr>
            <w:tcW w:type="dxa" w:w="2880"/>
          </w:tcPr>
          <w:p>
            <w:r>
              <w:t>pattern S.13 S.28</w:t>
            </w:r>
          </w:p>
        </w:tc>
        <w:tc>
          <w:tcPr>
            <w:tcW w:type="dxa" w:w="2880"/>
          </w:tcPr>
          <w:p>
            <w:r>
              <w:t>patterns S.26</w:t>
            </w:r>
          </w:p>
        </w:tc>
      </w:tr>
      <w:tr>
        <w:tc>
          <w:tcPr>
            <w:tcW w:type="dxa" w:w="2880"/>
          </w:tcPr>
          <w:p>
            <w:r>
              <w:t>payload S.15 S.15 S.16 S.17 S.18 S.19 S.32 S.36 S.40 S.41 S.42 S.47</w:t>
            </w:r>
          </w:p>
        </w:tc>
        <w:tc>
          <w:tcPr>
            <w:tcW w:type="dxa" w:w="2880"/>
          </w:tcPr>
          <w:p>
            <w:r>
              <w:t>pdf S.65</w:t>
            </w:r>
          </w:p>
        </w:tc>
        <w:tc>
          <w:tcPr>
            <w:tcW w:type="dxa" w:w="2880"/>
          </w:tcPr>
          <w:p>
            <w:r>
              <w:t>pdu S.15 S.15</w:t>
            </w:r>
          </w:p>
        </w:tc>
      </w:tr>
      <w:tr>
        <w:tc>
          <w:tcPr>
            <w:tcW w:type="dxa" w:w="2880"/>
          </w:tcPr>
          <w:p>
            <w:r>
              <w:t>peer S.26 S.26</w:t>
            </w:r>
          </w:p>
        </w:tc>
        <w:tc>
          <w:tcPr>
            <w:tcW w:type="dxa" w:w="2880"/>
          </w:tcPr>
          <w:p>
            <w:r>
              <w:t>peers S.26</w:t>
            </w:r>
          </w:p>
        </w:tc>
        <w:tc>
          <w:tcPr>
            <w:tcW w:type="dxa" w:w="2880"/>
          </w:tcPr>
          <w:p>
            <w:r>
              <w:t>per S.11 S.37 S.59</w:t>
            </w:r>
          </w:p>
        </w:tc>
      </w:tr>
      <w:tr>
        <w:tc>
          <w:tcPr>
            <w:tcW w:type="dxa" w:w="2880"/>
          </w:tcPr>
          <w:p>
            <w:r>
              <w:t>performance S.66 S.66</w:t>
            </w:r>
          </w:p>
        </w:tc>
        <w:tc>
          <w:tcPr>
            <w:tcW w:type="dxa" w:w="2880"/>
          </w:tcPr>
          <w:p>
            <w:r>
              <w:t>personal S.66 S.66</w:t>
            </w:r>
          </w:p>
        </w:tc>
        <w:tc>
          <w:tcPr>
            <w:tcW w:type="dxa" w:w="2880"/>
          </w:tcPr>
          <w:p>
            <w:r>
              <w:t>pharmaceuticals S.61</w:t>
            </w:r>
          </w:p>
        </w:tc>
      </w:tr>
      <w:tr>
        <w:tc>
          <w:tcPr>
            <w:tcW w:type="dxa" w:w="2880"/>
          </w:tcPr>
          <w:p>
            <w:r>
              <w:t>phy S.16 S.24 S.43</w:t>
            </w:r>
          </w:p>
        </w:tc>
        <w:tc>
          <w:tcPr>
            <w:tcW w:type="dxa" w:w="2880"/>
          </w:tcPr>
          <w:p>
            <w:r>
              <w:t>phy_arch S.64</w:t>
            </w:r>
          </w:p>
        </w:tc>
        <w:tc>
          <w:tcPr>
            <w:tcW w:type="dxa" w:w="2880"/>
          </w:tcPr>
          <w:p>
            <w:r>
              <w:t>physical S.2 S.2 S.3 S.4 S.5 S.6 S.7 S.8 S.9 S.10 S.11 S.12 S.13 S.14 S.15 S.16 S.17 S.18 S.19 S.20 S.21 S.22 S.23 S.24 S.25 S.26 S.27 S.28 S.29 S.30 S.31 S.32 S.33 S.34 S.35 S.36 S.37 S.38 S.39 S.40 S.41 S.42 S.43 S.44 S.45 S.46 S.47 S.48 S.49 S.50 S.51 S.52 S.53 S.54 S.55 S.56 S.57 S.58 S.59 S.60 S.61 S.62 S.63 S.64 S.65 S.66 S.67 S.68 S.69</w:t>
            </w:r>
          </w:p>
        </w:tc>
      </w:tr>
      <w:tr>
        <w:tc>
          <w:tcPr>
            <w:tcW w:type="dxa" w:w="2880"/>
          </w:tcPr>
          <w:p>
            <w:r>
              <w:t>physics S.8</w:t>
            </w:r>
          </w:p>
        </w:tc>
        <w:tc>
          <w:tcPr>
            <w:tcW w:type="dxa" w:w="2880"/>
          </w:tcPr>
          <w:p>
            <w:r>
              <w:t>picking S.61</w:t>
            </w:r>
          </w:p>
        </w:tc>
        <w:tc>
          <w:tcPr>
            <w:tcW w:type="dxa" w:w="2880"/>
          </w:tcPr>
          <w:p>
            <w:r>
              <w:t>picoiot S.51</w:t>
            </w:r>
          </w:p>
        </w:tc>
      </w:tr>
      <w:tr>
        <w:tc>
          <w:tcPr>
            <w:tcW w:type="dxa" w:w="2880"/>
          </w:tcPr>
          <w:p>
            <w:r>
              <w:t>ping S.35 S.35</w:t>
            </w:r>
          </w:p>
        </w:tc>
        <w:tc>
          <w:tcPr>
            <w:tcW w:type="dxa" w:w="2880"/>
          </w:tcPr>
          <w:p>
            <w:r>
              <w:t>pingreq S.33 S.35</w:t>
            </w:r>
          </w:p>
        </w:tc>
        <w:tc>
          <w:tcPr>
            <w:tcW w:type="dxa" w:w="2880"/>
          </w:tcPr>
          <w:p>
            <w:r>
              <w:t>pingresp S.33 S.35</w:t>
            </w:r>
          </w:p>
        </w:tc>
      </w:tr>
      <w:tr>
        <w:tc>
          <w:tcPr>
            <w:tcW w:type="dxa" w:w="2880"/>
          </w:tcPr>
          <w:p>
            <w:r>
              <w:t>pipelines S.27</w:t>
            </w:r>
          </w:p>
        </w:tc>
        <w:tc>
          <w:tcPr>
            <w:tcW w:type="dxa" w:w="2880"/>
          </w:tcPr>
          <w:p>
            <w:r>
              <w:t>placing S.61</w:t>
            </w:r>
          </w:p>
        </w:tc>
        <w:tc>
          <w:tcPr>
            <w:tcW w:type="dxa" w:w="2880"/>
          </w:tcPr>
          <w:p>
            <w:r>
              <w:t>plaintext S.32 S.49</w:t>
            </w:r>
          </w:p>
        </w:tc>
      </w:tr>
      <w:tr>
        <w:tc>
          <w:tcPr>
            <w:tcW w:type="dxa" w:w="2880"/>
          </w:tcPr>
          <w:p>
            <w:r>
              <w:t>planning S.57 S.58 S.63</w:t>
            </w:r>
          </w:p>
        </w:tc>
        <w:tc>
          <w:tcPr>
            <w:tcW w:type="dxa" w:w="2880"/>
          </w:tcPr>
          <w:p>
            <w:r>
              <w:t>plant S.62 S.66</w:t>
            </w:r>
          </w:p>
        </w:tc>
        <w:tc>
          <w:tcPr>
            <w:tcW w:type="dxa" w:w="2880"/>
          </w:tcPr>
          <w:p>
            <w:r>
              <w:t>plc S.57 S.58</w:t>
            </w:r>
          </w:p>
        </w:tc>
      </w:tr>
      <w:tr>
        <w:tc>
          <w:tcPr>
            <w:tcW w:type="dxa" w:w="2880"/>
          </w:tcPr>
          <w:p>
            <w:r>
              <w:t>png S.20 S.69</w:t>
            </w:r>
          </w:p>
        </w:tc>
        <w:tc>
          <w:tcPr>
            <w:tcW w:type="dxa" w:w="2880"/>
          </w:tcPr>
          <w:p>
            <w:r>
              <w:t>point S.19 S.19</w:t>
            </w:r>
          </w:p>
        </w:tc>
        <w:tc>
          <w:tcPr>
            <w:tcW w:type="dxa" w:w="2880"/>
          </w:tcPr>
          <w:p>
            <w:r>
              <w:t>pointer S.19 S.42</w:t>
            </w:r>
          </w:p>
        </w:tc>
      </w:tr>
      <w:tr>
        <w:tc>
          <w:tcPr>
            <w:tcW w:type="dxa" w:w="2880"/>
          </w:tcPr>
          <w:p>
            <w:r>
              <w:t>port S.18 S.18 S.19 S.24 S.32 S.41 S.42 S.45 S.46 S.49 S.51 S.66</w:t>
            </w:r>
          </w:p>
        </w:tc>
        <w:tc>
          <w:tcPr>
            <w:tcW w:type="dxa" w:w="2880"/>
          </w:tcPr>
          <w:p>
            <w:r>
              <w:t>possible S.11 S.34 S.49 S.66</w:t>
            </w:r>
          </w:p>
        </w:tc>
        <w:tc>
          <w:tcPr>
            <w:tcW w:type="dxa" w:w="2880"/>
          </w:tcPr>
          <w:p>
            <w:r>
              <w:t>possibly S.10</w:t>
            </w:r>
          </w:p>
        </w:tc>
      </w:tr>
      <w:tr>
        <w:tc>
          <w:tcPr>
            <w:tcW w:type="dxa" w:w="2880"/>
          </w:tcPr>
          <w:p>
            <w:r>
              <w:t>power S.11 S.44 S.46 S.55 S.56 S.62</w:t>
            </w:r>
          </w:p>
        </w:tc>
        <w:tc>
          <w:tcPr>
            <w:tcW w:type="dxa" w:w="2880"/>
          </w:tcPr>
          <w:p>
            <w:r>
              <w:t>powering S.44 S.45 S.46</w:t>
            </w:r>
          </w:p>
        </w:tc>
        <w:tc>
          <w:tcPr>
            <w:tcW w:type="dxa" w:w="2880"/>
          </w:tcPr>
          <w:p>
            <w:r>
              <w:t>preamble+sfd S.16</w:t>
            </w:r>
          </w:p>
        </w:tc>
      </w:tr>
      <w:tr>
        <w:tc>
          <w:tcPr>
            <w:tcW w:type="dxa" w:w="2880"/>
          </w:tcPr>
          <w:p>
            <w:r>
              <w:t>predictive S.60</w:t>
            </w:r>
          </w:p>
        </w:tc>
        <w:tc>
          <w:tcPr>
            <w:tcW w:type="dxa" w:w="2880"/>
          </w:tcPr>
          <w:p>
            <w:r>
              <w:t>presses S.61</w:t>
            </w:r>
          </w:p>
        </w:tc>
        <w:tc>
          <w:tcPr>
            <w:tcW w:type="dxa" w:w="2880"/>
          </w:tcPr>
          <w:p>
            <w:r>
              <w:t>pressure S.61</w:t>
            </w:r>
          </w:p>
        </w:tc>
      </w:tr>
      <w:tr>
        <w:tc>
          <w:tcPr>
            <w:tcW w:type="dxa" w:w="2880"/>
          </w:tcPr>
          <w:p>
            <w:r>
              <w:t>prevention S.16</w:t>
            </w:r>
          </w:p>
        </w:tc>
        <w:tc>
          <w:tcPr>
            <w:tcW w:type="dxa" w:w="2880"/>
          </w:tcPr>
          <w:p>
            <w:r>
              <w:t>principle S.15 S.15 S.42</w:t>
            </w:r>
          </w:p>
        </w:tc>
        <w:tc>
          <w:tcPr>
            <w:tcW w:type="dxa" w:w="2880"/>
          </w:tcPr>
          <w:p>
            <w:r>
              <w:t>printing S.61</w:t>
            </w:r>
          </w:p>
        </w:tc>
      </w:tr>
      <w:tr>
        <w:tc>
          <w:tcPr>
            <w:tcW w:type="dxa" w:w="2880"/>
          </w:tcPr>
          <w:p>
            <w:r>
              <w:t>priorities S.66</w:t>
            </w:r>
          </w:p>
        </w:tc>
        <w:tc>
          <w:tcPr>
            <w:tcW w:type="dxa" w:w="2880"/>
          </w:tcPr>
          <w:p>
            <w:r>
              <w:t>private S.21</w:t>
            </w:r>
          </w:p>
        </w:tc>
        <w:tc>
          <w:tcPr>
            <w:tcW w:type="dxa" w:w="2880"/>
          </w:tcPr>
          <w:p>
            <w:r>
              <w:t>process S.10 S.59 S.60 S.61 S.63</w:t>
            </w:r>
          </w:p>
        </w:tc>
      </w:tr>
      <w:tr>
        <w:tc>
          <w:tcPr>
            <w:tcW w:type="dxa" w:w="2880"/>
          </w:tcPr>
          <w:p>
            <w:r>
              <w:t>processes S.57 S.58 S.61</w:t>
            </w:r>
          </w:p>
        </w:tc>
        <w:tc>
          <w:tcPr>
            <w:tcW w:type="dxa" w:w="2880"/>
          </w:tcPr>
          <w:p>
            <w:r>
              <w:t>processing S.9</w:t>
            </w:r>
          </w:p>
        </w:tc>
        <w:tc>
          <w:tcPr>
            <w:tcW w:type="dxa" w:w="2880"/>
          </w:tcPr>
          <w:p>
            <w:r>
              <w:t>production S.7 S.55 S.58 S.62 S.66</w:t>
            </w:r>
          </w:p>
        </w:tc>
      </w:tr>
      <w:tr>
        <w:tc>
          <w:tcPr>
            <w:tcW w:type="dxa" w:w="2880"/>
          </w:tcPr>
          <w:p>
            <w:r>
              <w:t>prof S.1 S.3 S.25 S.54</w:t>
            </w:r>
          </w:p>
        </w:tc>
        <w:tc>
          <w:tcPr>
            <w:tcW w:type="dxa" w:w="2880"/>
          </w:tcPr>
          <w:p>
            <w:r>
              <w:t>programmable S.58</w:t>
            </w:r>
          </w:p>
        </w:tc>
        <w:tc>
          <w:tcPr>
            <w:tcW w:type="dxa" w:w="2880"/>
          </w:tcPr>
          <w:p>
            <w:r>
              <w:t>project S.20</w:t>
            </w:r>
          </w:p>
        </w:tc>
      </w:tr>
      <w:tr>
        <w:tc>
          <w:tcPr>
            <w:tcW w:type="dxa" w:w="2880"/>
          </w:tcPr>
          <w:p>
            <w:r>
              <w:t>projected S.69</w:t>
            </w:r>
          </w:p>
        </w:tc>
        <w:tc>
          <w:tcPr>
            <w:tcW w:type="dxa" w:w="2880"/>
          </w:tcPr>
          <w:p>
            <w:r>
              <w:t>proprietary S.66</w:t>
            </w:r>
          </w:p>
        </w:tc>
        <w:tc>
          <w:tcPr>
            <w:tcW w:type="dxa" w:w="2880"/>
          </w:tcPr>
          <w:p>
            <w:r>
              <w:t>prot S.44</w:t>
            </w:r>
          </w:p>
        </w:tc>
      </w:tr>
      <w:tr>
        <w:tc>
          <w:tcPr>
            <w:tcW w:type="dxa" w:w="2880"/>
          </w:tcPr>
          <w:p>
            <w:r>
              <w:t>protected S.66 S.69</w:t>
            </w:r>
          </w:p>
        </w:tc>
        <w:tc>
          <w:tcPr>
            <w:tcW w:type="dxa" w:w="2880"/>
          </w:tcPr>
          <w:p>
            <w:r>
              <w:t>protection S.49 S.66 S.68 S.69</w:t>
            </w:r>
          </w:p>
        </w:tc>
        <w:tc>
          <w:tcPr>
            <w:tcW w:type="dxa" w:w="2880"/>
          </w:tcPr>
          <w:p>
            <w:r>
              <w:t>protocol S.2 S.12 S.13 S.14 S.15 S.16 S.17 S.18 S.19 S.20 S.21 S.24 S.25 S.26 S.27 S.28 S.29 S.30 S.31 S.32 S.33 S.34 S.35 S.36 S.37 S.38 S.39 S.40 S.41 S.42 S.43 S.44 S.45 S.46 S.47 S.48 S.49 S.50 S.51 S.52 S.53 S.57</w:t>
            </w:r>
          </w:p>
        </w:tc>
      </w:tr>
      <w:tr>
        <w:tc>
          <w:tcPr>
            <w:tcW w:type="dxa" w:w="2880"/>
          </w:tcPr>
          <w:p>
            <w:r>
              <w:t>protocols S.8 S.13 S.14 S.23</w:t>
            </w:r>
          </w:p>
        </w:tc>
        <w:tc>
          <w:tcPr>
            <w:tcW w:type="dxa" w:w="2880"/>
          </w:tcPr>
          <w:p>
            <w:r>
              <w:t>prototyping S.10</w:t>
            </w:r>
          </w:p>
        </w:tc>
        <w:tc>
          <w:tcPr>
            <w:tcW w:type="dxa" w:w="2880"/>
          </w:tcPr>
          <w:p>
            <w:r>
              <w:t>provide S.9</w:t>
            </w:r>
          </w:p>
        </w:tc>
      </w:tr>
      <w:tr>
        <w:tc>
          <w:tcPr>
            <w:tcW w:type="dxa" w:w="2880"/>
          </w:tcPr>
          <w:p>
            <w:r>
              <w:t>provider S.22 S.66</w:t>
            </w:r>
          </w:p>
        </w:tc>
        <w:tc>
          <w:tcPr>
            <w:tcW w:type="dxa" w:w="2880"/>
          </w:tcPr>
          <w:p>
            <w:r>
              <w:t>proxy S.26</w:t>
            </w:r>
          </w:p>
        </w:tc>
        <w:tc>
          <w:tcPr>
            <w:tcW w:type="dxa" w:w="2880"/>
          </w:tcPr>
          <w:p>
            <w:r>
              <w:t>psh S.42</w:t>
            </w:r>
          </w:p>
        </w:tc>
      </w:tr>
      <w:tr>
        <w:tc>
          <w:tcPr>
            <w:tcW w:type="dxa" w:w="2880"/>
          </w:tcPr>
          <w:p>
            <w:r>
              <w:t>pso S.65</w:t>
            </w:r>
          </w:p>
        </w:tc>
        <w:tc>
          <w:tcPr>
            <w:tcW w:type="dxa" w:w="2880"/>
          </w:tcPr>
          <w:p>
            <w:r>
              <w:t>pso_siemens S.65</w:t>
            </w:r>
          </w:p>
        </w:tc>
        <w:tc>
          <w:tcPr>
            <w:tcW w:type="dxa" w:w="2880"/>
          </w:tcPr>
          <w:p>
            <w:r>
              <w:t>puback S.33 S.34 S.35</w:t>
            </w:r>
          </w:p>
        </w:tc>
      </w:tr>
      <w:tr>
        <w:tc>
          <w:tcPr>
            <w:tcW w:type="dxa" w:w="2880"/>
          </w:tcPr>
          <w:p>
            <w:r>
              <w:t>pubcomp S.33 S.34 S.35</w:t>
            </w:r>
          </w:p>
        </w:tc>
        <w:tc>
          <w:tcPr>
            <w:tcW w:type="dxa" w:w="2880"/>
          </w:tcPr>
          <w:p>
            <w:r>
              <w:t>publication S.33</w:t>
            </w:r>
          </w:p>
        </w:tc>
        <w:tc>
          <w:tcPr>
            <w:tcW w:type="dxa" w:w="2880"/>
          </w:tcPr>
          <w:p>
            <w:r>
              <w:t>publish S.26 S.27 S.28 S.31 S.33 S.34 S.35 S.37 S.43 S.44 S.46 S.51</w:t>
            </w:r>
          </w:p>
        </w:tc>
      </w:tr>
      <w:tr>
        <w:tc>
          <w:tcPr>
            <w:tcW w:type="dxa" w:w="2880"/>
          </w:tcPr>
          <w:p>
            <w:r>
              <w:t>publish_topic S.51 S.51</w:t>
            </w:r>
          </w:p>
        </w:tc>
        <w:tc>
          <w:tcPr>
            <w:tcW w:type="dxa" w:w="2880"/>
          </w:tcPr>
          <w:p>
            <w:r>
              <w:t>publisher S.26 S.28 S.48</w:t>
            </w:r>
          </w:p>
        </w:tc>
        <w:tc>
          <w:tcPr>
            <w:tcW w:type="dxa" w:w="2880"/>
          </w:tcPr>
          <w:p>
            <w:r>
              <w:t>publishers S.28 S.28 S.29 S.47</w:t>
            </w:r>
          </w:p>
        </w:tc>
      </w:tr>
      <w:tr>
        <w:tc>
          <w:tcPr>
            <w:tcW w:type="dxa" w:w="2880"/>
          </w:tcPr>
          <w:p>
            <w:r>
              <w:t>publishing S.51</w:t>
            </w:r>
          </w:p>
        </w:tc>
        <w:tc>
          <w:tcPr>
            <w:tcW w:type="dxa" w:w="2880"/>
          </w:tcPr>
          <w:p>
            <w:r>
              <w:t>pubrec S.33 S.34 S.35</w:t>
            </w:r>
          </w:p>
        </w:tc>
        <w:tc>
          <w:tcPr>
            <w:tcW w:type="dxa" w:w="2880"/>
          </w:tcPr>
          <w:p>
            <w:r>
              <w:t>pubrel S.33 S.34 S.35</w:t>
            </w:r>
          </w:p>
        </w:tc>
      </w:tr>
      <w:tr>
        <w:tc>
          <w:tcPr>
            <w:tcW w:type="dxa" w:w="2880"/>
          </w:tcPr>
          <w:p>
            <w:r>
              <w:t>pumps S.61</w:t>
            </w:r>
          </w:p>
        </w:tc>
        <w:tc>
          <w:tcPr>
            <w:tcW w:type="dxa" w:w="2880"/>
          </w:tcPr>
          <w:p>
            <w:r>
              <w:t>pyramid S.57</w:t>
            </w:r>
          </w:p>
        </w:tc>
        <w:tc>
          <w:tcPr>
            <w:tcW w:type="dxa" w:w="2880"/>
          </w:tcPr>
          <w:p>
            <w:r>
              <w:t>python S.50 S.51</w:t>
            </w:r>
          </w:p>
        </w:tc>
      </w:tr>
      <w:tr>
        <w:tc>
          <w:tcPr>
            <w:tcW w:type="dxa" w:w="2880"/>
          </w:tcPr>
          <w:p>
            <w:r>
              <w:t>python3 S.51</w:t>
            </w:r>
          </w:p>
        </w:tc>
        <w:tc>
          <w:tcPr>
            <w:tcW w:type="dxa" w:w="2880"/>
          </w:tcPr>
          <w:p>
            <w:r>
              <w:t>qos S.12 S.33 S.34 S.36 S.37 S.40 S.45 S.46 S.47 S.51</w:t>
            </w:r>
          </w:p>
        </w:tc>
        <w:tc>
          <w:tcPr>
            <w:tcW w:type="dxa" w:w="2880"/>
          </w:tcPr>
          <w:p>
            <w:r>
              <w:t>qosretain_message S.51 S.51</w:t>
            </w:r>
          </w:p>
        </w:tc>
      </w:tr>
      <w:tr>
        <w:tc>
          <w:tcPr>
            <w:tcW w:type="dxa" w:w="2880"/>
          </w:tcPr>
          <w:p>
            <w:r>
              <w:t>qos” S.33</w:t>
            </w:r>
          </w:p>
        </w:tc>
        <w:tc>
          <w:tcPr>
            <w:tcW w:type="dxa" w:w="2880"/>
          </w:tcPr>
          <w:p>
            <w:r>
              <w:t>quality S.12 S.33</w:t>
            </w:r>
          </w:p>
        </w:tc>
        <w:tc>
          <w:tcPr>
            <w:tcW w:type="dxa" w:w="2880"/>
          </w:tcPr>
          <w:p>
            <w:r>
              <w:t>queuing S.27 S.32 S.52</w:t>
            </w:r>
          </w:p>
        </w:tc>
      </w:tr>
      <w:tr>
        <w:tc>
          <w:tcPr>
            <w:tcW w:type="dxa" w:w="2880"/>
          </w:tcPr>
          <w:p>
            <w:r>
              <w:t>radio S.10 S.14</w:t>
            </w:r>
          </w:p>
        </w:tc>
        <w:tc>
          <w:tcPr>
            <w:tcW w:type="dxa" w:w="2880"/>
          </w:tcPr>
          <w:p>
            <w:r>
              <w:t>railroad S.56</w:t>
            </w:r>
          </w:p>
        </w:tc>
        <w:tc>
          <w:tcPr>
            <w:tcW w:type="dxa" w:w="2880"/>
          </w:tcPr>
          <w:p>
            <w:r>
              <w:t>railroads S.55</w:t>
            </w:r>
          </w:p>
        </w:tc>
      </w:tr>
      <w:tr>
        <w:tc>
          <w:tcPr>
            <w:tcW w:type="dxa" w:w="2880"/>
          </w:tcPr>
          <w:p>
            <w:r>
              <w:t>ram S.10</w:t>
            </w:r>
          </w:p>
        </w:tc>
        <w:tc>
          <w:tcPr>
            <w:tcW w:type="dxa" w:w="2880"/>
          </w:tcPr>
          <w:p>
            <w:r>
              <w:t>range S.16 S.16 S.66</w:t>
            </w:r>
          </w:p>
        </w:tc>
        <w:tc>
          <w:tcPr>
            <w:tcW w:type="dxa" w:w="2880"/>
          </w:tcPr>
          <w:p>
            <w:r>
              <w:t>raspberry S.11 S.24 S.51</w:t>
            </w:r>
          </w:p>
        </w:tc>
      </w:tr>
      <w:tr>
        <w:tc>
          <w:tcPr>
            <w:tcW w:type="dxa" w:w="2880"/>
          </w:tcPr>
          <w:p>
            <w:r>
              <w:t>raspberrypi S.45</w:t>
            </w:r>
          </w:p>
        </w:tc>
        <w:tc>
          <w:tcPr>
            <w:tcW w:type="dxa" w:w="2880"/>
          </w:tcPr>
          <w:p>
            <w:r>
              <w:t>rate S.16</w:t>
            </w:r>
          </w:p>
        </w:tc>
        <w:tc>
          <w:tcPr>
            <w:tcW w:type="dxa" w:w="2880"/>
          </w:tcPr>
          <w:p>
            <w:r>
              <w:t>rating S.68 S.69</w:t>
            </w:r>
          </w:p>
        </w:tc>
      </w:tr>
      <w:tr>
        <w:tc>
          <w:tcPr>
            <w:tcW w:type="dxa" w:w="2880"/>
          </w:tcPr>
          <w:p>
            <w:r>
              <w:t>ratings S.68 S.68</w:t>
            </w:r>
          </w:p>
        </w:tc>
        <w:tc>
          <w:tcPr>
            <w:tcW w:type="dxa" w:w="2880"/>
          </w:tcPr>
          <w:p>
            <w:r>
              <w:t>read_retry S.51</w:t>
            </w:r>
          </w:p>
        </w:tc>
        <w:tc>
          <w:tcPr>
            <w:tcW w:type="dxa" w:w="2880"/>
          </w:tcPr>
          <w:p>
            <w:r>
              <w:t>real S.10 S.11 S.58 S.66 S.67</w:t>
            </w:r>
          </w:p>
        </w:tc>
      </w:tr>
      <w:tr>
        <w:tc>
          <w:tcPr>
            <w:tcW w:type="dxa" w:w="2880"/>
          </w:tcPr>
          <w:p>
            <w:r>
              <w:t>reality S.56 S.56</w:t>
            </w:r>
          </w:p>
        </w:tc>
        <w:tc>
          <w:tcPr>
            <w:tcW w:type="dxa" w:w="2880"/>
          </w:tcPr>
          <w:p>
            <w:r>
              <w:t>realized S.11</w:t>
            </w:r>
          </w:p>
        </w:tc>
        <w:tc>
          <w:tcPr>
            <w:tcW w:type="dxa" w:w="2880"/>
          </w:tcPr>
          <w:p>
            <w:r>
              <w:t>reassembly S.17 S.19</w:t>
            </w:r>
          </w:p>
        </w:tc>
      </w:tr>
      <w:tr>
        <w:tc>
          <w:tcPr>
            <w:tcW w:type="dxa" w:w="2880"/>
          </w:tcPr>
          <w:p>
            <w:r>
              <w:t>receive S.29 S.47</w:t>
            </w:r>
          </w:p>
        </w:tc>
        <w:tc>
          <w:tcPr>
            <w:tcW w:type="dxa" w:w="2880"/>
          </w:tcPr>
          <w:p>
            <w:r>
              <w:t>received S.31 S.31 S.35</w:t>
            </w:r>
          </w:p>
        </w:tc>
        <w:tc>
          <w:tcPr>
            <w:tcW w:type="dxa" w:w="2880"/>
          </w:tcPr>
          <w:p>
            <w:r>
              <w:t>receiver S.34 S.34</w:t>
            </w:r>
          </w:p>
        </w:tc>
      </w:tr>
      <w:tr>
        <w:tc>
          <w:tcPr>
            <w:tcW w:type="dxa" w:w="2880"/>
          </w:tcPr>
          <w:p>
            <w:r>
              <w:t>receives S.37</w:t>
            </w:r>
          </w:p>
        </w:tc>
        <w:tc>
          <w:tcPr>
            <w:tcW w:type="dxa" w:w="2880"/>
          </w:tcPr>
          <w:p>
            <w:r>
              <w:t>recent S.47</w:t>
            </w:r>
          </w:p>
        </w:tc>
        <w:tc>
          <w:tcPr>
            <w:tcW w:type="dxa" w:w="2880"/>
          </w:tcPr>
          <w:p>
            <w:r>
              <w:t>recovery S.18 S.19</w:t>
            </w:r>
          </w:p>
        </w:tc>
      </w:tr>
      <w:tr>
        <w:tc>
          <w:tcPr>
            <w:tcW w:type="dxa" w:w="2880"/>
          </w:tcPr>
          <w:p>
            <w:r>
              <w:t>recursion S.30</w:t>
            </w:r>
          </w:p>
        </w:tc>
        <w:tc>
          <w:tcPr>
            <w:tcW w:type="dxa" w:w="2880"/>
          </w:tcPr>
          <w:p>
            <w:r>
              <w:t>red S.50</w:t>
            </w:r>
          </w:p>
        </w:tc>
        <w:tc>
          <w:tcPr>
            <w:tcW w:type="dxa" w:w="2880"/>
          </w:tcPr>
          <w:p>
            <w:r>
              <w:t>redundancy S.48</w:t>
            </w:r>
          </w:p>
        </w:tc>
      </w:tr>
      <w:tr>
        <w:tc>
          <w:tcPr>
            <w:tcW w:type="dxa" w:w="2880"/>
          </w:tcPr>
          <w:p>
            <w:r>
              <w:t>reference S.14 S.14 S.15 S.20</w:t>
            </w:r>
          </w:p>
        </w:tc>
        <w:tc>
          <w:tcPr>
            <w:tcW w:type="dxa" w:w="2880"/>
          </w:tcPr>
          <w:p>
            <w:r>
              <w:t>refreshed S.13</w:t>
            </w:r>
          </w:p>
        </w:tc>
        <w:tc>
          <w:tcPr>
            <w:tcW w:type="dxa" w:w="2880"/>
          </w:tcPr>
          <w:p>
            <w:r>
              <w:t>related S.7 S.56</w:t>
            </w:r>
          </w:p>
        </w:tc>
      </w:tr>
      <w:tr>
        <w:tc>
          <w:tcPr>
            <w:tcW w:type="dxa" w:w="2880"/>
          </w:tcPr>
          <w:p>
            <w:r>
              <w:t>relatively S.61</w:t>
            </w:r>
          </w:p>
        </w:tc>
        <w:tc>
          <w:tcPr>
            <w:tcW w:type="dxa" w:w="2880"/>
          </w:tcPr>
          <w:p>
            <w:r>
              <w:t>released S.35</w:t>
            </w:r>
          </w:p>
        </w:tc>
        <w:tc>
          <w:tcPr>
            <w:tcW w:type="dxa" w:w="2880"/>
          </w:tcPr>
          <w:p>
            <w:r>
              <w:t>relevant S.9</w:t>
            </w:r>
          </w:p>
        </w:tc>
      </w:tr>
      <w:tr>
        <w:tc>
          <w:tcPr>
            <w:tcW w:type="dxa" w:w="2880"/>
          </w:tcPr>
          <w:p>
            <w:r>
              <w:t>reliability S.66 S.66 S.67</w:t>
            </w:r>
          </w:p>
        </w:tc>
        <w:tc>
          <w:tcPr>
            <w:tcW w:type="dxa" w:w="2880"/>
          </w:tcPr>
          <w:p>
            <w:r>
              <w:t>reliable S.13 S.19 S.32 S.34 S.41</w:t>
            </w:r>
          </w:p>
        </w:tc>
        <w:tc>
          <w:tcPr>
            <w:tcW w:type="dxa" w:w="2880"/>
          </w:tcPr>
          <w:p>
            <w:r>
              <w:t>remaining S.36 S.36 S.38 S.39</w:t>
            </w:r>
          </w:p>
        </w:tc>
      </w:tr>
      <w:tr>
        <w:tc>
          <w:tcPr>
            <w:tcW w:type="dxa" w:w="2880"/>
          </w:tcPr>
          <w:p>
            <w:r>
              <w:t>remotely S.56</w:t>
            </w:r>
          </w:p>
        </w:tc>
        <w:tc>
          <w:tcPr>
            <w:tcW w:type="dxa" w:w="2880"/>
          </w:tcPr>
          <w:p>
            <w:r>
              <w:t>removed S.13</w:t>
            </w:r>
          </w:p>
        </w:tc>
        <w:tc>
          <w:tcPr>
            <w:tcW w:type="dxa" w:w="2880"/>
          </w:tcPr>
          <w:p>
            <w:r>
              <w:t>repeaters S.16</w:t>
            </w:r>
          </w:p>
        </w:tc>
      </w:tr>
      <w:tr>
        <w:tc>
          <w:tcPr>
            <w:tcW w:type="dxa" w:w="2880"/>
          </w:tcPr>
          <w:p>
            <w:r>
              <w:t>req S.44</w:t>
            </w:r>
          </w:p>
        </w:tc>
        <w:tc>
          <w:tcPr>
            <w:tcW w:type="dxa" w:w="2880"/>
          </w:tcPr>
          <w:p>
            <w:r>
              <w:t>request S.35 S.35 S.44 S.46</w:t>
            </w:r>
          </w:p>
        </w:tc>
        <w:tc>
          <w:tcPr>
            <w:tcW w:type="dxa" w:w="2880"/>
          </w:tcPr>
          <w:p>
            <w:r>
              <w:t>requested S.46</w:t>
            </w:r>
          </w:p>
        </w:tc>
      </w:tr>
      <w:tr>
        <w:tc>
          <w:tcPr>
            <w:tcW w:type="dxa" w:w="2880"/>
          </w:tcPr>
          <w:p>
            <w:r>
              <w:t>required S.31 S.51</w:t>
            </w:r>
          </w:p>
        </w:tc>
        <w:tc>
          <w:tcPr>
            <w:tcW w:type="dxa" w:w="2880"/>
          </w:tcPr>
          <w:p>
            <w:r>
              <w:t>requirements S.66 S.67 S.68</w:t>
            </w:r>
          </w:p>
        </w:tc>
        <w:tc>
          <w:tcPr>
            <w:tcW w:type="dxa" w:w="2880"/>
          </w:tcPr>
          <w:p>
            <w:r>
              <w:t>res S.19</w:t>
            </w:r>
          </w:p>
        </w:tc>
      </w:tr>
      <w:tr>
        <w:tc>
          <w:tcPr>
            <w:tcW w:type="dxa" w:w="2880"/>
          </w:tcPr>
          <w:p>
            <w:r>
              <w:t>reserved S.35 S.35 S.37 S.42 S.45 S.46</w:t>
            </w:r>
          </w:p>
        </w:tc>
        <w:tc>
          <w:tcPr>
            <w:tcW w:type="dxa" w:w="2880"/>
          </w:tcPr>
          <w:p>
            <w:r>
              <w:t>resiliency S.48</w:t>
            </w:r>
          </w:p>
        </w:tc>
        <w:tc>
          <w:tcPr>
            <w:tcW w:type="dxa" w:w="2880"/>
          </w:tcPr>
          <w:p>
            <w:r>
              <w:t>resolution S.16</w:t>
            </w:r>
          </w:p>
        </w:tc>
      </w:tr>
      <w:tr>
        <w:tc>
          <w:tcPr>
            <w:tcW w:type="dxa" w:w="2880"/>
          </w:tcPr>
          <w:p>
            <w:r>
              <w:t>resource S.58</w:t>
            </w:r>
          </w:p>
        </w:tc>
        <w:tc>
          <w:tcPr>
            <w:tcW w:type="dxa" w:w="2880"/>
          </w:tcPr>
          <w:p>
            <w:r>
              <w:t>response S.35</w:t>
            </w:r>
          </w:p>
        </w:tc>
        <w:tc>
          <w:tcPr>
            <w:tcW w:type="dxa" w:w="2880"/>
          </w:tcPr>
          <w:p>
            <w:r>
              <w:t>resulting S.24 S.53</w:t>
            </w:r>
          </w:p>
        </w:tc>
      </w:tr>
      <w:tr>
        <w:tc>
          <w:tcPr>
            <w:tcW w:type="dxa" w:w="2880"/>
          </w:tcPr>
          <w:p>
            <w:r>
              <w:t>results S.40</w:t>
            </w:r>
          </w:p>
        </w:tc>
        <w:tc>
          <w:tcPr>
            <w:tcW w:type="dxa" w:w="2880"/>
          </w:tcPr>
          <w:p>
            <w:r>
              <w:t>retain S.36 S.36 S.37 S.45 S.46</w:t>
            </w:r>
          </w:p>
        </w:tc>
        <w:tc>
          <w:tcPr>
            <w:tcW w:type="dxa" w:w="2880"/>
          </w:tcPr>
          <w:p>
            <w:r>
              <w:t>retain_message S.51</w:t>
            </w:r>
          </w:p>
        </w:tc>
      </w:tr>
      <w:tr>
        <w:tc>
          <w:tcPr>
            <w:tcW w:type="dxa" w:w="2880"/>
          </w:tcPr>
          <w:p>
            <w:r>
              <w:t>retained S.37 S.37 S.47</w:t>
            </w:r>
          </w:p>
        </w:tc>
        <w:tc>
          <w:tcPr>
            <w:tcW w:type="dxa" w:w="2880"/>
          </w:tcPr>
          <w:p>
            <w:r>
              <w:t>retransmission S.19 S.37</w:t>
            </w:r>
          </w:p>
        </w:tc>
        <w:tc>
          <w:tcPr>
            <w:tcW w:type="dxa" w:w="2880"/>
          </w:tcPr>
          <w:p>
            <w:r>
              <w:t>revolutions S.55 S.56</w:t>
            </w:r>
          </w:p>
        </w:tc>
      </w:tr>
      <w:tr>
        <w:tc>
          <w:tcPr>
            <w:tcW w:type="dxa" w:w="2880"/>
          </w:tcPr>
          <w:p>
            <w:r>
              <w:t>rfid S.6 S.10</w:t>
            </w:r>
          </w:p>
        </w:tc>
        <w:tc>
          <w:tcPr>
            <w:tcW w:type="dxa" w:w="2880"/>
          </w:tcPr>
          <w:p>
            <w:r>
              <w:t>ring S.66 S.66</w:t>
            </w:r>
          </w:p>
        </w:tc>
        <w:tc>
          <w:tcPr>
            <w:tcW w:type="dxa" w:w="2880"/>
          </w:tcPr>
          <w:p>
            <w:r>
              <w:t>risk S.66</w:t>
            </w:r>
          </w:p>
        </w:tc>
      </w:tr>
      <w:tr>
        <w:tc>
          <w:tcPr>
            <w:tcW w:type="dxa" w:w="2880"/>
          </w:tcPr>
          <w:p>
            <w:r>
              <w:t>roads S.55</w:t>
            </w:r>
          </w:p>
        </w:tc>
        <w:tc>
          <w:tcPr>
            <w:tcW w:type="dxa" w:w="2880"/>
          </w:tcPr>
          <w:p>
            <w:r>
              <w:t>robotics S.55 S.56</w:t>
            </w:r>
          </w:p>
        </w:tc>
        <w:tc>
          <w:tcPr>
            <w:tcW w:type="dxa" w:w="2880"/>
          </w:tcPr>
          <w:p>
            <w:r>
              <w:t>robustness S.67</w:t>
            </w:r>
          </w:p>
        </w:tc>
      </w:tr>
      <w:tr>
        <w:tc>
          <w:tcPr>
            <w:tcW w:type="dxa" w:w="2880"/>
          </w:tcPr>
          <w:p>
            <w:r>
              <w:t>rockwell S.64</w:t>
            </w:r>
          </w:p>
        </w:tc>
        <w:tc>
          <w:tcPr>
            <w:tcW w:type="dxa" w:w="2880"/>
          </w:tcPr>
          <w:p>
            <w:r>
              <w:t>roles S.9 S.26</w:t>
            </w:r>
          </w:p>
        </w:tc>
        <w:tc>
          <w:tcPr>
            <w:tcW w:type="dxa" w:w="2880"/>
          </w:tcPr>
          <w:p>
            <w:r>
              <w:t>rollout S.66 S.66</w:t>
            </w:r>
          </w:p>
        </w:tc>
      </w:tr>
      <w:tr>
        <w:tc>
          <w:tcPr>
            <w:tcW w:type="dxa" w:w="2880"/>
          </w:tcPr>
          <w:p>
            <w:r>
              <w:t>rooms S.66</w:t>
            </w:r>
          </w:p>
        </w:tc>
        <w:tc>
          <w:tcPr>
            <w:tcW w:type="dxa" w:w="2880"/>
          </w:tcPr>
          <w:p>
            <w:r>
              <w:t>rough S.67</w:t>
            </w:r>
          </w:p>
        </w:tc>
        <w:tc>
          <w:tcPr>
            <w:tcW w:type="dxa" w:w="2880"/>
          </w:tcPr>
          <w:p>
            <w:r>
              <w:t>router S.17 S.24 S.43 S.44 S.45</w:t>
            </w:r>
          </w:p>
        </w:tc>
      </w:tr>
      <w:tr>
        <w:tc>
          <w:tcPr>
            <w:tcW w:type="dxa" w:w="2880"/>
          </w:tcPr>
          <w:p>
            <w:r>
              <w:t>rst S.42</w:t>
            </w:r>
          </w:p>
        </w:tc>
        <w:tc>
          <w:tcPr>
            <w:tcW w:type="dxa" w:w="2880"/>
          </w:tcPr>
          <w:p>
            <w:r>
              <w:t>rules S.13 S.63</w:t>
            </w:r>
          </w:p>
        </w:tc>
        <w:tc>
          <w:tcPr>
            <w:tcW w:type="dxa" w:w="2880"/>
          </w:tcPr>
          <w:p>
            <w:r>
              <w:t>running S.53</w:t>
            </w:r>
          </w:p>
        </w:tc>
      </w:tr>
      <w:tr>
        <w:tc>
          <w:tcPr>
            <w:tcW w:type="dxa" w:w="2880"/>
          </w:tcPr>
          <w:p>
            <w:r>
              <w:t>runs S.24</w:t>
            </w:r>
          </w:p>
        </w:tc>
        <w:tc>
          <w:tcPr>
            <w:tcW w:type="dxa" w:w="2880"/>
          </w:tcPr>
          <w:p>
            <w:r>
              <w:t>sack_perm S.44 S.44</w:t>
            </w:r>
          </w:p>
        </w:tc>
        <w:tc>
          <w:tcPr>
            <w:tcW w:type="dxa" w:w="2880"/>
          </w:tcPr>
          <w:p>
            <w:r>
              <w:t>safety S.61 S.63 S.66 S.67</w:t>
            </w:r>
          </w:p>
        </w:tc>
      </w:tr>
      <w:tr>
        <w:tc>
          <w:tcPr>
            <w:tcW w:type="dxa" w:w="2880"/>
          </w:tcPr>
          <w:p>
            <w:r>
              <w:t>same S.42</w:t>
            </w:r>
          </w:p>
        </w:tc>
        <w:tc>
          <w:tcPr>
            <w:tcW w:type="dxa" w:w="2880"/>
          </w:tcPr>
          <w:p>
            <w:r>
              <w:t>sap S.58 S.58</w:t>
            </w:r>
          </w:p>
        </w:tc>
        <w:tc>
          <w:tcPr>
            <w:tcW w:type="dxa" w:w="2880"/>
          </w:tcPr>
          <w:p>
            <w:r>
              <w:t>satellite S.62</w:t>
            </w:r>
          </w:p>
        </w:tc>
      </w:tr>
      <w:tr>
        <w:tc>
          <w:tcPr>
            <w:tcW w:type="dxa" w:w="2880"/>
          </w:tcPr>
          <w:p>
            <w:r>
              <w:t>scada S.57 S.58 S.66</w:t>
            </w:r>
          </w:p>
        </w:tc>
        <w:tc>
          <w:tcPr>
            <w:tcW w:type="dxa" w:w="2880"/>
          </w:tcPr>
          <w:p>
            <w:r>
              <w:t>scale S.52</w:t>
            </w:r>
          </w:p>
        </w:tc>
        <w:tc>
          <w:tcPr>
            <w:tcW w:type="dxa" w:w="2880"/>
          </w:tcPr>
          <w:p>
            <w:r>
              <w:t>scaling S.48 S.50</w:t>
            </w:r>
          </w:p>
        </w:tc>
      </w:tr>
      <w:tr>
        <w:tc>
          <w:tcPr>
            <w:tcW w:type="dxa" w:w="2880"/>
          </w:tcPr>
          <w:p>
            <w:r>
              <w:t>schaltschrank S.59</w:t>
            </w:r>
          </w:p>
        </w:tc>
        <w:tc>
          <w:tcPr>
            <w:tcW w:type="dxa" w:w="2880"/>
          </w:tcPr>
          <w:p>
            <w:r>
              <w:t>scharf S.1 S.3 S.25 S.54</w:t>
            </w:r>
          </w:p>
        </w:tc>
        <w:tc>
          <w:tcPr>
            <w:tcW w:type="dxa" w:w="2880"/>
          </w:tcPr>
          <w:p>
            <w:r>
              <w:t>sciences S.1 S.3 S.25 S.54</w:t>
            </w:r>
          </w:p>
        </w:tc>
      </w:tr>
      <w:tr>
        <w:tc>
          <w:tcPr>
            <w:tcW w:type="dxa" w:w="2880"/>
          </w:tcPr>
          <w:p>
            <w:r>
              <w:t>scope S.4 S.5 S.6 S.7 S.8 S.9</w:t>
            </w:r>
          </w:p>
        </w:tc>
        <w:tc>
          <w:tcPr>
            <w:tcW w:type="dxa" w:w="2880"/>
          </w:tcPr>
          <w:p>
            <w:r>
              <w:t>sdos S.20</w:t>
            </w:r>
          </w:p>
        </w:tc>
        <w:tc>
          <w:tcPr>
            <w:tcW w:type="dxa" w:w="2880"/>
          </w:tcPr>
          <w:p>
            <w:r>
              <w:t>seconds S.31</w:t>
            </w:r>
          </w:p>
        </w:tc>
      </w:tr>
      <w:tr>
        <w:tc>
          <w:tcPr>
            <w:tcW w:type="dxa" w:w="2880"/>
          </w:tcPr>
          <w:p>
            <w:r>
              <w:t>sectors S.61</w:t>
            </w:r>
          </w:p>
        </w:tc>
        <w:tc>
          <w:tcPr>
            <w:tcW w:type="dxa" w:w="2880"/>
          </w:tcPr>
          <w:p>
            <w:r>
              <w:t>secure S.14</w:t>
            </w:r>
          </w:p>
        </w:tc>
        <w:tc>
          <w:tcPr>
            <w:tcW w:type="dxa" w:w="2880"/>
          </w:tcPr>
          <w:p>
            <w:r>
              <w:t>secured S.32</w:t>
            </w:r>
          </w:p>
        </w:tc>
      </w:tr>
      <w:tr>
        <w:tc>
          <w:tcPr>
            <w:tcW w:type="dxa" w:w="2880"/>
          </w:tcPr>
          <w:p>
            <w:r>
              <w:t>security S.19 S.20 S.49 S.63 S.67</w:t>
            </w:r>
          </w:p>
        </w:tc>
        <w:tc>
          <w:tcPr>
            <w:tcW w:type="dxa" w:w="2880"/>
          </w:tcPr>
          <w:p>
            <w:r>
              <w:t>segment S.15 S.19 S.41 S.42</w:t>
            </w:r>
          </w:p>
        </w:tc>
        <w:tc>
          <w:tcPr>
            <w:tcW w:type="dxa" w:w="2880"/>
          </w:tcPr>
          <w:p>
            <w:r>
              <w:t>segmentation S.15 S.19</w:t>
            </w:r>
          </w:p>
        </w:tc>
      </w:tr>
      <w:tr>
        <w:tc>
          <w:tcPr>
            <w:tcW w:type="dxa" w:w="2880"/>
          </w:tcPr>
          <w:p>
            <w:r>
              <w:t>seldom S.11 S.11</w:t>
            </w:r>
          </w:p>
        </w:tc>
        <w:tc>
          <w:tcPr>
            <w:tcW w:type="dxa" w:w="2880"/>
          </w:tcPr>
          <w:p>
            <w:r>
              <w:t>selected S.45 S.46</w:t>
            </w:r>
          </w:p>
        </w:tc>
        <w:tc>
          <w:tcPr>
            <w:tcW w:type="dxa" w:w="2880"/>
          </w:tcPr>
          <w:p>
            <w:r>
              <w:t>semantics S.13</w:t>
            </w:r>
          </w:p>
        </w:tc>
      </w:tr>
      <w:tr>
        <w:tc>
          <w:tcPr>
            <w:tcW w:type="dxa" w:w="2880"/>
          </w:tcPr>
          <w:p>
            <w:r>
              <w:t>send S.29</w:t>
            </w:r>
          </w:p>
        </w:tc>
        <w:tc>
          <w:tcPr>
            <w:tcW w:type="dxa" w:w="2880"/>
          </w:tcPr>
          <w:p>
            <w:r>
              <w:t>sender S.34 S.34</w:t>
            </w:r>
          </w:p>
        </w:tc>
        <w:tc>
          <w:tcPr>
            <w:tcW w:type="dxa" w:w="2880"/>
          </w:tcPr>
          <w:p>
            <w:r>
              <w:t>sends S.47 S.53</w:t>
            </w:r>
          </w:p>
        </w:tc>
      </w:tr>
      <w:tr>
        <w:tc>
          <w:tcPr>
            <w:tcW w:type="dxa" w:w="2880"/>
          </w:tcPr>
          <w:p>
            <w:r>
              <w:t>sense S.16</w:t>
            </w:r>
          </w:p>
        </w:tc>
        <w:tc>
          <w:tcPr>
            <w:tcW w:type="dxa" w:w="2880"/>
          </w:tcPr>
          <w:p>
            <w:r>
              <w:t>sensing S.5</w:t>
            </w:r>
          </w:p>
        </w:tc>
        <w:tc>
          <w:tcPr>
            <w:tcW w:type="dxa" w:w="2880"/>
          </w:tcPr>
          <w:p>
            <w:r>
              <w:t>sensor S.51 S.53 S.59 S.60</w:t>
            </w:r>
          </w:p>
        </w:tc>
      </w:tr>
      <w:tr>
        <w:tc>
          <w:tcPr>
            <w:tcW w:type="dxa" w:w="2880"/>
          </w:tcPr>
          <w:p>
            <w:r>
              <w:t>sensors S.10 S.10 S.23 S.57 S.58 S.61</w:t>
            </w:r>
          </w:p>
        </w:tc>
        <w:tc>
          <w:tcPr>
            <w:tcW w:type="dxa" w:w="2880"/>
          </w:tcPr>
          <w:p>
            <w:r>
              <w:t>sent S.31 S.31 S.53</w:t>
            </w:r>
          </w:p>
        </w:tc>
        <w:tc>
          <w:tcPr>
            <w:tcW w:type="dxa" w:w="2880"/>
          </w:tcPr>
          <w:p>
            <w:r>
              <w:t>separate S.26</w:t>
            </w:r>
          </w:p>
        </w:tc>
      </w:tr>
      <w:tr>
        <w:tc>
          <w:tcPr>
            <w:tcW w:type="dxa" w:w="2880"/>
          </w:tcPr>
          <w:p>
            <w:r>
              <w:t>separated S.29</w:t>
            </w:r>
          </w:p>
        </w:tc>
        <w:tc>
          <w:tcPr>
            <w:tcW w:type="dxa" w:w="2880"/>
          </w:tcPr>
          <w:p>
            <w:r>
              <w:t>separation S.7</w:t>
            </w:r>
          </w:p>
        </w:tc>
        <w:tc>
          <w:tcPr>
            <w:tcW w:type="dxa" w:w="2880"/>
          </w:tcPr>
          <w:p>
            <w:r>
              <w:t>separator S.29 S.29</w:t>
            </w:r>
          </w:p>
        </w:tc>
      </w:tr>
      <w:tr>
        <w:tc>
          <w:tcPr>
            <w:tcW w:type="dxa" w:w="2880"/>
          </w:tcPr>
          <w:p>
            <w:r>
              <w:t>seq S.44 S.44 S.45 S.46</w:t>
            </w:r>
          </w:p>
        </w:tc>
        <w:tc>
          <w:tcPr>
            <w:tcW w:type="dxa" w:w="2880"/>
          </w:tcPr>
          <w:p>
            <w:r>
              <w:t>sequence S.16 S.19 S.42</w:t>
            </w:r>
          </w:p>
        </w:tc>
        <w:tc>
          <w:tcPr>
            <w:tcW w:type="dxa" w:w="2880"/>
          </w:tcPr>
          <w:p>
            <w:r>
              <w:t>series S.53</w:t>
            </w:r>
          </w:p>
        </w:tc>
      </w:tr>
      <w:tr>
        <w:tc>
          <w:tcPr>
            <w:tcW w:type="dxa" w:w="2880"/>
          </w:tcPr>
          <w:p>
            <w:r>
              <w:t>serve S.28</w:t>
            </w:r>
          </w:p>
        </w:tc>
        <w:tc>
          <w:tcPr>
            <w:tcW w:type="dxa" w:w="2880"/>
          </w:tcPr>
          <w:p>
            <w:r>
              <w:t>server S.26 S.26 S.28 S.31 S.35 S.47 S.53 S.66</w:t>
            </w:r>
          </w:p>
        </w:tc>
        <w:tc>
          <w:tcPr>
            <w:tcW w:type="dxa" w:w="2880"/>
          </w:tcPr>
          <w:p>
            <w:r>
              <w:t>service S.12 S.12 S.22 S.33 S.42 S.66</w:t>
            </w:r>
          </w:p>
        </w:tc>
      </w:tr>
      <w:tr>
        <w:tc>
          <w:tcPr>
            <w:tcW w:type="dxa" w:w="2880"/>
          </w:tcPr>
          <w:p>
            <w:r>
              <w:t>services S.8 S.20 S.21</w:t>
            </w:r>
          </w:p>
        </w:tc>
        <w:tc>
          <w:tcPr>
            <w:tcW w:type="dxa" w:w="2880"/>
          </w:tcPr>
          <w:p>
            <w:r>
              <w:t>session S.13 S.45 S.47</w:t>
            </w:r>
          </w:p>
        </w:tc>
        <w:tc>
          <w:tcPr>
            <w:tcW w:type="dxa" w:w="2880"/>
          </w:tcPr>
          <w:p>
            <w:r>
              <w:t>set S.11 S.13 S.37 S.45 S.46</w:t>
            </w:r>
          </w:p>
        </w:tc>
      </w:tr>
      <w:tr>
        <w:tc>
          <w:tcPr>
            <w:tcW w:type="dxa" w:w="2880"/>
          </w:tcPr>
          <w:p>
            <w:r>
              <w:t>setup S.13</w:t>
            </w:r>
          </w:p>
        </w:tc>
        <w:tc>
          <w:tcPr>
            <w:tcW w:type="dxa" w:w="2880"/>
          </w:tcPr>
          <w:p>
            <w:r>
              <w:t>several S.59</w:t>
            </w:r>
          </w:p>
        </w:tc>
        <w:tc>
          <w:tcPr>
            <w:tcW w:type="dxa" w:w="2880"/>
          </w:tcPr>
          <w:p>
            <w:r>
              <w:t>sfd S.16</w:t>
            </w:r>
          </w:p>
        </w:tc>
      </w:tr>
      <w:tr>
        <w:tc>
          <w:tcPr>
            <w:tcW w:type="dxa" w:w="2880"/>
          </w:tcPr>
          <w:p>
            <w:r>
              <w:t>shared S.59</w:t>
            </w:r>
          </w:p>
        </w:tc>
        <w:tc>
          <w:tcPr>
            <w:tcW w:type="dxa" w:w="2880"/>
          </w:tcPr>
          <w:p>
            <w:r>
              <w:t>sharing S.26 S.26</w:t>
            </w:r>
          </w:p>
        </w:tc>
        <w:tc>
          <w:tcPr>
            <w:tcW w:type="dxa" w:w="2880"/>
          </w:tcPr>
          <w:p>
            <w:r>
              <w:t>sheet S.69</w:t>
            </w:r>
          </w:p>
        </w:tc>
      </w:tr>
      <w:tr>
        <w:tc>
          <w:tcPr>
            <w:tcW w:type="dxa" w:w="2880"/>
          </w:tcPr>
          <w:p>
            <w:r>
              <w:t>shelf S.56 S.66</w:t>
            </w:r>
          </w:p>
        </w:tc>
        <w:tc>
          <w:tcPr>
            <w:tcW w:type="dxa" w:w="2880"/>
          </w:tcPr>
          <w:p>
            <w:r>
              <w:t>shell S.14</w:t>
            </w:r>
          </w:p>
        </w:tc>
        <w:tc>
          <w:tcPr>
            <w:tcW w:type="dxa" w:w="2880"/>
          </w:tcPr>
          <w:p>
            <w:r>
              <w:t>shop S.66</w:t>
            </w:r>
          </w:p>
        </w:tc>
      </w:tr>
      <w:tr>
        <w:tc>
          <w:tcPr>
            <w:tcW w:type="dxa" w:w="2880"/>
          </w:tcPr>
          <w:p>
            <w:r>
              <w:t>short S.16</w:t>
            </w:r>
          </w:p>
        </w:tc>
        <w:tc>
          <w:tcPr>
            <w:tcW w:type="dxa" w:w="2880"/>
          </w:tcPr>
          <w:p>
            <w:r>
              <w:t>sicherheit S.67</w:t>
            </w:r>
          </w:p>
        </w:tc>
        <w:tc>
          <w:tcPr>
            <w:tcW w:type="dxa" w:w="2880"/>
          </w:tcPr>
          <w:p>
            <w:r>
              <w:t>siemens S.58 S.58 S.65</w:t>
            </w:r>
          </w:p>
        </w:tc>
      </w:tr>
      <w:tr>
        <w:tc>
          <w:tcPr>
            <w:tcW w:type="dxa" w:w="2880"/>
          </w:tcPr>
          <w:p>
            <w:r>
              <w:t>signal S.59</w:t>
            </w:r>
          </w:p>
        </w:tc>
        <w:tc>
          <w:tcPr>
            <w:tcW w:type="dxa" w:w="2880"/>
          </w:tcPr>
          <w:p>
            <w:r>
              <w:t>signaling S.13 S.13</w:t>
            </w:r>
          </w:p>
        </w:tc>
        <w:tc>
          <w:tcPr>
            <w:tcW w:type="dxa" w:w="2880"/>
          </w:tcPr>
          <w:p>
            <w:r>
              <w:t>signals S.59</w:t>
            </w:r>
          </w:p>
        </w:tc>
      </w:tr>
      <w:tr>
        <w:tc>
          <w:tcPr>
            <w:tcW w:type="dxa" w:w="2880"/>
          </w:tcPr>
          <w:p>
            <w:r>
              <w:t>significant S.38 S.66</w:t>
            </w:r>
          </w:p>
        </w:tc>
        <w:tc>
          <w:tcPr>
            <w:tcW w:type="dxa" w:w="2880"/>
          </w:tcPr>
          <w:p>
            <w:r>
              <w:t>simatic S.58</w:t>
            </w:r>
          </w:p>
        </w:tc>
        <w:tc>
          <w:tcPr>
            <w:tcW w:type="dxa" w:w="2880"/>
          </w:tcPr>
          <w:p>
            <w:r>
              <w:t>similar S.52 S.52</w:t>
            </w:r>
          </w:p>
        </w:tc>
      </w:tr>
      <w:tr>
        <w:tc>
          <w:tcPr>
            <w:tcW w:type="dxa" w:w="2880"/>
          </w:tcPr>
          <w:p>
            <w:r>
              <w:t>simple S.18 S.32 S.51 S.59</w:t>
            </w:r>
          </w:p>
        </w:tc>
        <w:tc>
          <w:tcPr>
            <w:tcW w:type="dxa" w:w="2880"/>
          </w:tcPr>
          <w:p>
            <w:r>
              <w:t>since S.27 S.31 S.59</w:t>
            </w:r>
          </w:p>
        </w:tc>
        <w:tc>
          <w:tcPr>
            <w:tcW w:type="dxa" w:w="2880"/>
          </w:tcPr>
          <w:p>
            <w:r>
              <w:t>single S.10 S.29 S.30</w:t>
            </w:r>
          </w:p>
        </w:tc>
      </w:tr>
      <w:tr>
        <w:tc>
          <w:tcPr>
            <w:tcW w:type="dxa" w:w="2880"/>
          </w:tcPr>
          <w:p>
            <w:r>
              <w:t>sip S.13</w:t>
            </w:r>
          </w:p>
        </w:tc>
        <w:tc>
          <w:tcPr>
            <w:tcW w:type="dxa" w:w="2880"/>
          </w:tcPr>
          <w:p>
            <w:r>
              <w:t>site S.63 S.63</w:t>
            </w:r>
          </w:p>
        </w:tc>
        <w:tc>
          <w:tcPr>
            <w:tcW w:type="dxa" w:w="2880"/>
          </w:tcPr>
          <w:p>
            <w:r>
              <w:t>sites S.69</w:t>
            </w:r>
          </w:p>
        </w:tc>
      </w:tr>
      <w:tr>
        <w:tc>
          <w:tcPr>
            <w:tcW w:type="dxa" w:w="2880"/>
          </w:tcPr>
          <w:p>
            <w:r>
              <w:t>size S.41 S.41</w:t>
            </w:r>
          </w:p>
        </w:tc>
        <w:tc>
          <w:tcPr>
            <w:tcW w:type="dxa" w:w="2880"/>
          </w:tcPr>
          <w:p>
            <w:r>
              <w:t>sketch S.24 S.53</w:t>
            </w:r>
          </w:p>
        </w:tc>
        <w:tc>
          <w:tcPr>
            <w:tcW w:type="dxa" w:w="2880"/>
          </w:tcPr>
          <w:p>
            <w:r>
              <w:t>slas S.66</w:t>
            </w:r>
          </w:p>
        </w:tc>
      </w:tr>
      <w:tr>
        <w:tc>
          <w:tcPr>
            <w:tcW w:type="dxa" w:w="2880"/>
          </w:tcPr>
          <w:p>
            <w:r>
              <w:t>slash S.29</w:t>
            </w:r>
          </w:p>
        </w:tc>
        <w:tc>
          <w:tcPr>
            <w:tcW w:type="dxa" w:w="2880"/>
          </w:tcPr>
          <w:p>
            <w:r>
              <w:t>sleep S.51</w:t>
            </w:r>
          </w:p>
        </w:tc>
        <w:tc>
          <w:tcPr>
            <w:tcW w:type="dxa" w:w="2880"/>
          </w:tcPr>
          <w:p>
            <w:r>
              <w:t>slow S.61</w:t>
            </w:r>
          </w:p>
        </w:tc>
      </w:tr>
      <w:tr>
        <w:tc>
          <w:tcPr>
            <w:tcW w:type="dxa" w:w="2880"/>
          </w:tcPr>
          <w:p>
            <w:r>
              <w:t>small S.11 S.24 S.69</w:t>
            </w:r>
          </w:p>
        </w:tc>
        <w:tc>
          <w:tcPr>
            <w:tcW w:type="dxa" w:w="2880"/>
          </w:tcPr>
          <w:p>
            <w:r>
              <w:t>smart S.4 S.6 S.8 S.24 S.44 S.45 S.46 S.55 S.56</w:t>
            </w:r>
          </w:p>
        </w:tc>
        <w:tc>
          <w:tcPr>
            <w:tcW w:type="dxa" w:w="2880"/>
          </w:tcPr>
          <w:p>
            <w:r>
              <w:t>socket S.44 S.45 S.46</w:t>
            </w:r>
          </w:p>
        </w:tc>
      </w:tr>
      <w:tr>
        <w:tc>
          <w:tcPr>
            <w:tcW w:type="dxa" w:w="2880"/>
          </w:tcPr>
          <w:p>
            <w:r>
              <w:t>soft S.13</w:t>
            </w:r>
          </w:p>
        </w:tc>
        <w:tc>
          <w:tcPr>
            <w:tcW w:type="dxa" w:w="2880"/>
          </w:tcPr>
          <w:p>
            <w:r>
              <w:t>software S.10 S.16 S.27 S.50 S.51</w:t>
            </w:r>
          </w:p>
        </w:tc>
        <w:tc>
          <w:tcPr>
            <w:tcW w:type="dxa" w:w="2880"/>
          </w:tcPr>
          <w:p>
            <w:r>
              <w:t>solution S.65</w:t>
            </w:r>
          </w:p>
        </w:tc>
      </w:tr>
      <w:tr>
        <w:tc>
          <w:tcPr>
            <w:tcW w:type="dxa" w:w="2880"/>
          </w:tcPr>
          <w:p>
            <w:r>
              <w:t>solutions S.20 S.64</w:t>
            </w:r>
          </w:p>
        </w:tc>
        <w:tc>
          <w:tcPr>
            <w:tcW w:type="dxa" w:w="2880"/>
          </w:tcPr>
          <w:p>
            <w:r>
              <w:t>some S.11 S.16 S.32 S.66</w:t>
            </w:r>
          </w:p>
        </w:tc>
        <w:tc>
          <w:tcPr>
            <w:tcW w:type="dxa" w:w="2880"/>
          </w:tcPr>
          <w:p>
            <w:r>
              <w:t>source S.8 S.8 S.9 S.16 S.17 S.18 S.19 S.31 S.42 S.44 S.62 S.64 S.65 S.68 S.69</w:t>
            </w:r>
          </w:p>
        </w:tc>
      </w:tr>
      <w:tr>
        <w:tc>
          <w:tcPr>
            <w:tcW w:type="dxa" w:w="2880"/>
          </w:tcPr>
          <w:p>
            <w:r>
              <w:t>space S.17</w:t>
            </w:r>
          </w:p>
        </w:tc>
        <w:tc>
          <w:tcPr>
            <w:tcW w:type="dxa" w:w="2880"/>
          </w:tcPr>
          <w:p>
            <w:r>
              <w:t>spanning S.16</w:t>
            </w:r>
          </w:p>
        </w:tc>
        <w:tc>
          <w:tcPr>
            <w:tcW w:type="dxa" w:w="2880"/>
          </w:tcPr>
          <w:p>
            <w:r>
              <w:t>special S.10 S.62</w:t>
            </w:r>
          </w:p>
        </w:tc>
      </w:tr>
      <w:tr>
        <w:tc>
          <w:tcPr>
            <w:tcW w:type="dxa" w:w="2880"/>
          </w:tcPr>
          <w:p>
            <w:r>
              <w:t>specific S.33 S.47</w:t>
            </w:r>
          </w:p>
        </w:tc>
        <w:tc>
          <w:tcPr>
            <w:tcW w:type="dxa" w:w="2880"/>
          </w:tcPr>
          <w:p>
            <w:r>
              <w:t>specify S.13 S.47</w:t>
            </w:r>
          </w:p>
        </w:tc>
        <w:tc>
          <w:tcPr>
            <w:tcW w:type="dxa" w:w="2880"/>
          </w:tcPr>
          <w:p>
            <w:r>
              <w:t>speicherprogrammierbare S.58</w:t>
            </w:r>
          </w:p>
        </w:tc>
      </w:tr>
      <w:tr>
        <w:tc>
          <w:tcPr>
            <w:tcW w:type="dxa" w:w="2880"/>
          </w:tcPr>
          <w:p>
            <w:r>
              <w:t>spread S.8</w:t>
            </w:r>
          </w:p>
        </w:tc>
        <w:tc>
          <w:tcPr>
            <w:tcW w:type="dxa" w:w="2880"/>
          </w:tcPr>
          <w:p>
            <w:r>
              <w:t>sps S.58</w:t>
            </w:r>
          </w:p>
        </w:tc>
        <w:tc>
          <w:tcPr>
            <w:tcW w:type="dxa" w:w="2880"/>
          </w:tcPr>
          <w:p>
            <w:r>
              <w:t>src S.41 S.41 S.45 S.46</w:t>
            </w:r>
          </w:p>
        </w:tc>
      </w:tr>
      <w:tr>
        <w:tc>
          <w:tcPr>
            <w:tcW w:type="dxa" w:w="2880"/>
          </w:tcPr>
          <w:p>
            <w:r>
              <w:t>ssh S.14</w:t>
            </w:r>
          </w:p>
        </w:tc>
        <w:tc>
          <w:tcPr>
            <w:tcW w:type="dxa" w:w="2880"/>
          </w:tcPr>
          <w:p>
            <w:r>
              <w:t>stack S.10 S.24 S.52</w:t>
            </w:r>
          </w:p>
        </w:tc>
        <w:tc>
          <w:tcPr>
            <w:tcW w:type="dxa" w:w="2880"/>
          </w:tcPr>
          <w:p>
            <w:r>
              <w:t>stacks S.43</w:t>
            </w:r>
          </w:p>
        </w:tc>
      </w:tr>
      <w:tr>
        <w:tc>
          <w:tcPr>
            <w:tcW w:type="dxa" w:w="2880"/>
          </w:tcPr>
          <w:p>
            <w:r>
              <w:t>stamping S.61</w:t>
            </w:r>
          </w:p>
        </w:tc>
        <w:tc>
          <w:tcPr>
            <w:tcW w:type="dxa" w:w="2880"/>
          </w:tcPr>
          <w:p>
            <w:r>
              <w:t>standard S.27 S.27 S.68</w:t>
            </w:r>
          </w:p>
        </w:tc>
        <w:tc>
          <w:tcPr>
            <w:tcW w:type="dxa" w:w="2880"/>
          </w:tcPr>
          <w:p>
            <w:r>
              <w:t>standardization S.20</w:t>
            </w:r>
          </w:p>
        </w:tc>
      </w:tr>
      <w:tr>
        <w:tc>
          <w:tcPr>
            <w:tcW w:type="dxa" w:w="2880"/>
          </w:tcPr>
          <w:p>
            <w:r>
              <w:t>standardized S.27</w:t>
            </w:r>
          </w:p>
        </w:tc>
        <w:tc>
          <w:tcPr>
            <w:tcW w:type="dxa" w:w="2880"/>
          </w:tcPr>
          <w:p>
            <w:r>
              <w:t>standards S.16 S.20</w:t>
            </w:r>
          </w:p>
        </w:tc>
        <w:tc>
          <w:tcPr>
            <w:tcW w:type="dxa" w:w="2880"/>
          </w:tcPr>
          <w:p>
            <w:r>
              <w:t>star S.66</w:t>
            </w:r>
          </w:p>
        </w:tc>
      </w:tr>
      <w:tr>
        <w:tc>
          <w:tcPr>
            <w:tcW w:type="dxa" w:w="2880"/>
          </w:tcPr>
          <w:p>
            <w:r>
              <w:t>start S.16</w:t>
            </w:r>
          </w:p>
        </w:tc>
        <w:tc>
          <w:tcPr>
            <w:tcW w:type="dxa" w:w="2880"/>
          </w:tcPr>
          <w:p>
            <w:r>
              <w:t>started S.31 S.31</w:t>
            </w:r>
          </w:p>
        </w:tc>
        <w:tc>
          <w:tcPr>
            <w:tcW w:type="dxa" w:w="2880"/>
          </w:tcPr>
          <w:p>
            <w:r>
              <w:t>stat S.44 S.44 S.46</w:t>
            </w:r>
          </w:p>
        </w:tc>
      </w:tr>
      <w:tr>
        <w:tc>
          <w:tcPr>
            <w:tcW w:type="dxa" w:w="2880"/>
          </w:tcPr>
          <w:p>
            <w:r>
              <w:t>state S.13 S.13</w:t>
            </w:r>
          </w:p>
        </w:tc>
        <w:tc>
          <w:tcPr>
            <w:tcW w:type="dxa" w:w="2880"/>
          </w:tcPr>
          <w:p>
            <w:r>
              <w:t>states S.9</w:t>
            </w:r>
          </w:p>
        </w:tc>
        <w:tc>
          <w:tcPr>
            <w:tcW w:type="dxa" w:w="2880"/>
          </w:tcPr>
          <w:p>
            <w:r>
              <w:t>static S.31 S.66</w:t>
            </w:r>
          </w:p>
        </w:tc>
      </w:tr>
      <w:tr>
        <w:tc>
          <w:tcPr>
            <w:tcW w:type="dxa" w:w="2880"/>
          </w:tcPr>
          <w:p>
            <w:r>
              <w:t>station S.69</w:t>
            </w:r>
          </w:p>
        </w:tc>
        <w:tc>
          <w:tcPr>
            <w:tcW w:type="dxa" w:w="2880"/>
          </w:tcPr>
          <w:p>
            <w:r>
              <w:t>steam S.55</w:t>
            </w:r>
          </w:p>
        </w:tc>
        <w:tc>
          <w:tcPr>
            <w:tcW w:type="dxa" w:w="2880"/>
          </w:tcPr>
          <w:p>
            <w:r>
              <w:t>step S.35 S.35</w:t>
            </w:r>
          </w:p>
        </w:tc>
      </w:tr>
      <w:tr>
        <w:tc>
          <w:tcPr>
            <w:tcW w:type="dxa" w:w="2880"/>
          </w:tcPr>
          <w:p>
            <w:r>
              <w:t>steuerung S.58</w:t>
            </w:r>
          </w:p>
        </w:tc>
        <w:tc>
          <w:tcPr>
            <w:tcW w:type="dxa" w:w="2880"/>
          </w:tcPr>
          <w:p>
            <w:r>
              <w:t>storage S.9</w:t>
            </w:r>
          </w:p>
        </w:tc>
        <w:tc>
          <w:tcPr>
            <w:tcW w:type="dxa" w:w="2880"/>
          </w:tcPr>
          <w:p>
            <w:r>
              <w:t>stored S.13 S.47</w:t>
            </w:r>
          </w:p>
        </w:tc>
      </w:tr>
      <w:tr>
        <w:tc>
          <w:tcPr>
            <w:tcW w:type="dxa" w:w="2880"/>
          </w:tcPr>
          <w:p>
            <w:r>
              <w:t>stores S.37 S.37</w:t>
            </w:r>
          </w:p>
        </w:tc>
        <w:tc>
          <w:tcPr>
            <w:tcW w:type="dxa" w:w="2880"/>
          </w:tcPr>
          <w:p>
            <w:r>
              <w:t>stp S.16</w:t>
            </w:r>
          </w:p>
        </w:tc>
        <w:tc>
          <w:tcPr>
            <w:tcW w:type="dxa" w:w="2880"/>
          </w:tcPr>
          <w:p>
            <w:r>
              <w:t>stream S.15 S.19 S.41</w:t>
            </w:r>
          </w:p>
        </w:tc>
      </w:tr>
      <w:tr>
        <w:tc>
          <w:tcPr>
            <w:tcW w:type="dxa" w:w="2880"/>
          </w:tcPr>
          <w:p>
            <w:r>
              <w:t>string S.29 S.30</w:t>
            </w:r>
          </w:p>
        </w:tc>
        <w:tc>
          <w:tcPr>
            <w:tcW w:type="dxa" w:w="2880"/>
          </w:tcPr>
          <w:p>
            <w:r>
              <w:t>structure S.29 S.36 S.53</w:t>
            </w:r>
          </w:p>
        </w:tc>
        <w:tc>
          <w:tcPr>
            <w:tcW w:type="dxa" w:w="2880"/>
          </w:tcPr>
          <w:p>
            <w:r>
              <w:t>structured S.17 S.20</w:t>
            </w:r>
          </w:p>
        </w:tc>
      </w:tr>
      <w:tr>
        <w:tc>
          <w:tcPr>
            <w:tcW w:type="dxa" w:w="2880"/>
          </w:tcPr>
          <w:p>
            <w:r>
              <w:t>structures S.66</w:t>
            </w:r>
          </w:p>
        </w:tc>
        <w:tc>
          <w:tcPr>
            <w:tcW w:type="dxa" w:w="2880"/>
          </w:tcPr>
          <w:p>
            <w:r>
              <w:t>suback S.33 S.35</w:t>
            </w:r>
          </w:p>
        </w:tc>
        <w:tc>
          <w:tcPr>
            <w:tcW w:type="dxa" w:w="2880"/>
          </w:tcPr>
          <w:p>
            <w:r>
              <w:t>subscribe S.26 S.27 S.28 S.33 S.35 S.44 S.46</w:t>
            </w:r>
          </w:p>
        </w:tc>
      </w:tr>
      <w:tr>
        <w:tc>
          <w:tcPr>
            <w:tcW w:type="dxa" w:w="2880"/>
          </w:tcPr>
          <w:p>
            <w:r>
              <w:t>subscribed S.29 S.47</w:t>
            </w:r>
          </w:p>
        </w:tc>
        <w:tc>
          <w:tcPr>
            <w:tcW w:type="dxa" w:w="2880"/>
          </w:tcPr>
          <w:p>
            <w:r>
              <w:t>subscriber S.20 S.21 S.26 S.28 S.48</w:t>
            </w:r>
          </w:p>
        </w:tc>
        <w:tc>
          <w:tcPr>
            <w:tcW w:type="dxa" w:w="2880"/>
          </w:tcPr>
          <w:p>
            <w:r>
              <w:t>subscribers S.28 S.28 S.29 S.47</w:t>
            </w:r>
          </w:p>
        </w:tc>
      </w:tr>
      <w:tr>
        <w:tc>
          <w:tcPr>
            <w:tcW w:type="dxa" w:w="2880"/>
          </w:tcPr>
          <w:p>
            <w:r>
              <w:t>subscribes S.37</w:t>
            </w:r>
          </w:p>
        </w:tc>
        <w:tc>
          <w:tcPr>
            <w:tcW w:type="dxa" w:w="2880"/>
          </w:tcPr>
          <w:p>
            <w:r>
              <w:t>subscription S.31 S.31 S.33 S.37</w:t>
            </w:r>
          </w:p>
        </w:tc>
        <w:tc>
          <w:tcPr>
            <w:tcW w:type="dxa" w:w="2880"/>
          </w:tcPr>
          <w:p>
            <w:r>
              <w:t>subscriptions S.31 S.31</w:t>
            </w:r>
          </w:p>
        </w:tc>
      </w:tr>
      <w:tr>
        <w:tc>
          <w:tcPr>
            <w:tcW w:type="dxa" w:w="2880"/>
          </w:tcPr>
          <w:p>
            <w:r>
              <w:t>subsequent S.29</w:t>
            </w:r>
          </w:p>
        </w:tc>
        <w:tc>
          <w:tcPr>
            <w:tcW w:type="dxa" w:w="2880"/>
          </w:tcPr>
          <w:p>
            <w:r>
              <w:t>such S.9 S.9 S.14 S.16 S.24 S.56</w:t>
            </w:r>
          </w:p>
        </w:tc>
        <w:tc>
          <w:tcPr>
            <w:tcW w:type="dxa" w:w="2880"/>
          </w:tcPr>
          <w:p>
            <w:r>
              <w:t>sufficient S.66</w:t>
            </w:r>
          </w:p>
        </w:tc>
      </w:tr>
      <w:tr>
        <w:tc>
          <w:tcPr>
            <w:tcW w:type="dxa" w:w="2880"/>
          </w:tcPr>
          <w:p>
            <w:r>
              <w:t>summary S.67</w:t>
            </w:r>
          </w:p>
        </w:tc>
        <w:tc>
          <w:tcPr>
            <w:tcW w:type="dxa" w:w="2880"/>
          </w:tcPr>
          <w:p>
            <w:r>
              <w:t>supervision S.27 S.57 S.58</w:t>
            </w:r>
          </w:p>
        </w:tc>
        <w:tc>
          <w:tcPr>
            <w:tcW w:type="dxa" w:w="2880"/>
          </w:tcPr>
          <w:p>
            <w:r>
              <w:t>supervisory S.63 S.63</w:t>
            </w:r>
          </w:p>
        </w:tc>
      </w:tr>
      <w:tr>
        <w:tc>
          <w:tcPr>
            <w:tcW w:type="dxa" w:w="2880"/>
          </w:tcPr>
          <w:p>
            <w:r>
              <w:t>support S.27 S.32 S.67</w:t>
            </w:r>
          </w:p>
        </w:tc>
        <w:tc>
          <w:tcPr>
            <w:tcW w:type="dxa" w:w="2880"/>
          </w:tcPr>
          <w:p>
            <w:r>
              <w:t>survey S.62</w:t>
            </w:r>
          </w:p>
        </w:tc>
        <w:tc>
          <w:tcPr>
            <w:tcW w:type="dxa" w:w="2880"/>
          </w:tcPr>
          <w:p>
            <w:r>
              <w:t>svg S.20</w:t>
            </w:r>
          </w:p>
        </w:tc>
      </w:tr>
      <w:tr>
        <w:tc>
          <w:tcPr>
            <w:tcW w:type="dxa" w:w="2880"/>
          </w:tcPr>
          <w:p>
            <w:r>
              <w:t>switch S.16 S.43</w:t>
            </w:r>
          </w:p>
        </w:tc>
        <w:tc>
          <w:tcPr>
            <w:tcW w:type="dxa" w:w="2880"/>
          </w:tcPr>
          <w:p>
            <w:r>
              <w:t>switching S.13 S.13 S.16 S.21</w:t>
            </w:r>
          </w:p>
        </w:tc>
        <w:tc>
          <w:tcPr>
            <w:tcW w:type="dxa" w:w="2880"/>
          </w:tcPr>
          <w:p>
            <w:r>
              <w:t>syn S.42 S.44</w:t>
            </w:r>
          </w:p>
        </w:tc>
      </w:tr>
      <w:tr>
        <w:tc>
          <w:tcPr>
            <w:tcW w:type="dxa" w:w="2880"/>
          </w:tcPr>
          <w:p>
            <w:r>
              <w:t>syntax S.13 S.30</w:t>
            </w:r>
          </w:p>
        </w:tc>
        <w:tc>
          <w:tcPr>
            <w:tcW w:type="dxa" w:w="2880"/>
          </w:tcPr>
          <w:p>
            <w:r>
              <w:t>sys S.31 S.31</w:t>
            </w:r>
          </w:p>
        </w:tc>
        <w:tc>
          <w:tcPr>
            <w:tcW w:type="dxa" w:w="2880"/>
          </w:tcPr>
          <w:p>
            <w:r>
              <w:t>system S.9 S.9 S.10 S.11 S.12 S.14 S.31 S.56 S.58</w:t>
            </w:r>
          </w:p>
        </w:tc>
      </w:tr>
      <w:tr>
        <w:tc>
          <w:tcPr>
            <w:tcW w:type="dxa" w:w="2880"/>
          </w:tcPr>
          <w:p>
            <w:r>
              <w:t>systems S.5 S.5 S.7 S.8 S.11 S.22 S.23 S.52 S.55 S.57 S.58 S.60</w:t>
            </w:r>
          </w:p>
        </w:tc>
        <w:tc>
          <w:tcPr>
            <w:tcW w:type="dxa" w:w="2880"/>
          </w:tcPr>
          <w:p>
            <w:r>
              <w:t>tags” S.6</w:t>
            </w:r>
          </w:p>
        </w:tc>
        <w:tc>
          <w:tcPr>
            <w:tcW w:type="dxa" w:w="2880"/>
          </w:tcPr>
          <w:p>
            <w:r>
              <w:t>task S.20</w:t>
            </w:r>
          </w:p>
        </w:tc>
      </w:tr>
      <w:tr>
        <w:tc>
          <w:tcPr>
            <w:tcW w:type="dxa" w:w="2880"/>
          </w:tcPr>
          <w:p>
            <w:r>
              <w:t>tcp S.14 S.19 S.20 S.27 S.32 S.34 S.41 S.42 S.43 S.44 S.52 S.53</w:t>
            </w:r>
          </w:p>
        </w:tc>
        <w:tc>
          <w:tcPr>
            <w:tcW w:type="dxa" w:w="2880"/>
          </w:tcPr>
          <w:p>
            <w:r>
              <w:t>team S.66</w:t>
            </w:r>
          </w:p>
        </w:tc>
        <w:tc>
          <w:tcPr>
            <w:tcW w:type="dxa" w:w="2880"/>
          </w:tcPr>
          <w:p>
            <w:r>
              <w:t>technical S.57</w:t>
            </w:r>
          </w:p>
        </w:tc>
      </w:tr>
      <w:tr>
        <w:tc>
          <w:tcPr>
            <w:tcW w:type="dxa" w:w="2880"/>
          </w:tcPr>
          <w:p>
            <w:r>
              <w:t>techno S.23</w:t>
            </w:r>
          </w:p>
        </w:tc>
        <w:tc>
          <w:tcPr>
            <w:tcW w:type="dxa" w:w="2880"/>
          </w:tcPr>
          <w:p>
            <w:r>
              <w:t>technologies S.10 S.14 S.21 S.23 S.59 S.62</w:t>
            </w:r>
          </w:p>
        </w:tc>
        <w:tc>
          <w:tcPr>
            <w:tcW w:type="dxa" w:w="2880"/>
          </w:tcPr>
          <w:p>
            <w:r>
              <w:t>technology S.5 S.56 S.57 S.66</w:t>
            </w:r>
          </w:p>
        </w:tc>
      </w:tr>
      <w:tr>
        <w:tc>
          <w:tcPr>
            <w:tcW w:type="dxa" w:w="2880"/>
          </w:tcPr>
          <w:p>
            <w:r>
              <w:t>tele S.44 S.44</w:t>
            </w:r>
          </w:p>
        </w:tc>
        <w:tc>
          <w:tcPr>
            <w:tcW w:type="dxa" w:w="2880"/>
          </w:tcPr>
          <w:p>
            <w:r>
              <w:t>telecommunication S.20</w:t>
            </w:r>
          </w:p>
        </w:tc>
        <w:tc>
          <w:tcPr>
            <w:tcW w:type="dxa" w:w="2880"/>
          </w:tcPr>
          <w:p>
            <w:r>
              <w:t>telecommunications S.20 S.20</w:t>
            </w:r>
          </w:p>
        </w:tc>
      </w:tr>
      <w:tr>
        <w:tc>
          <w:tcPr>
            <w:tcW w:type="dxa" w:w="2880"/>
          </w:tcPr>
          <w:p>
            <w:r>
              <w:t>telediagnosis S.6</w:t>
            </w:r>
          </w:p>
        </w:tc>
        <w:tc>
          <w:tcPr>
            <w:tcW w:type="dxa" w:w="2880"/>
          </w:tcPr>
          <w:p>
            <w:r>
              <w:t>telemanagement S.20</w:t>
            </w:r>
          </w:p>
        </w:tc>
        <w:tc>
          <w:tcPr>
            <w:tcW w:type="dxa" w:w="2880"/>
          </w:tcPr>
          <w:p>
            <w:r>
              <w:t>telemetry S.27 S.32 S.45 S.46</w:t>
            </w:r>
          </w:p>
        </w:tc>
      </w:tr>
      <w:tr>
        <w:tc>
          <w:tcPr>
            <w:tcW w:type="dxa" w:w="2880"/>
          </w:tcPr>
          <w:p>
            <w:r>
              <w:t>telephony S.21 S.22 S.23</w:t>
            </w:r>
          </w:p>
        </w:tc>
        <w:tc>
          <w:tcPr>
            <w:tcW w:type="dxa" w:w="2880"/>
          </w:tcPr>
          <w:p>
            <w:r>
              <w:t>television S.21</w:t>
            </w:r>
          </w:p>
        </w:tc>
        <w:tc>
          <w:tcPr>
            <w:tcW w:type="dxa" w:w="2880"/>
          </w:tcPr>
          <w:p>
            <w:r>
              <w:t>tell S.44</w:t>
            </w:r>
          </w:p>
        </w:tc>
      </w:tr>
      <w:tr>
        <w:tc>
          <w:tcPr>
            <w:tcW w:type="dxa" w:w="2880"/>
          </w:tcPr>
          <w:p>
            <w:r>
              <w:t>temperature S.29 S.30 S.51 S.61 S.66</w:t>
            </w:r>
          </w:p>
        </w:tc>
        <w:tc>
          <w:tcPr>
            <w:tcW w:type="dxa" w:w="2880"/>
          </w:tcPr>
          <w:p>
            <w:r>
              <w:t>term S.8 S.10</w:t>
            </w:r>
          </w:p>
        </w:tc>
        <w:tc>
          <w:tcPr>
            <w:tcW w:type="dxa" w:w="2880"/>
          </w:tcPr>
          <w:p>
            <w:r>
              <w:t>terminology S.7 S.8</w:t>
            </w:r>
          </w:p>
        </w:tc>
      </w:tr>
      <w:tr>
        <w:tc>
          <w:tcPr>
            <w:tcW w:type="dxa" w:w="2880"/>
          </w:tcPr>
          <w:p>
            <w:r>
              <w:t>terms S.7</w:t>
            </w:r>
          </w:p>
        </w:tc>
        <w:tc>
          <w:tcPr>
            <w:tcW w:type="dxa" w:w="2880"/>
          </w:tcPr>
          <w:p>
            <w:r>
              <w:t>test S.51</w:t>
            </w:r>
          </w:p>
        </w:tc>
        <w:tc>
          <w:tcPr>
            <w:tcW w:type="dxa" w:w="2880"/>
          </w:tcPr>
          <w:p>
            <w:r>
              <w:t>than S.11 S.11 S.16</w:t>
            </w:r>
          </w:p>
        </w:tc>
      </w:tr>
      <w:tr>
        <w:tc>
          <w:tcPr>
            <w:tcW w:type="dxa" w:w="2880"/>
          </w:tcPr>
          <w:p>
            <w:r>
              <w:t>that S.9 S.10 S.24 S.28 S.37 S.53</w:t>
            </w:r>
          </w:p>
        </w:tc>
        <w:tc>
          <w:tcPr>
            <w:tcW w:type="dxa" w:w="2880"/>
          </w:tcPr>
          <w:p>
            <w:r>
              <w:t>the S.1 S.3 S.8 S.9 S.10 S.13 S.14 S.15 S.16 S.20 S.21 S.24 S.25 S.29 S.31 S.37 S.38 S.47 S.51 S.53 S.54 S.56 S.66 S.69</w:t>
            </w:r>
          </w:p>
        </w:tc>
        <w:tc>
          <w:tcPr>
            <w:tcW w:type="dxa" w:w="2880"/>
          </w:tcPr>
          <w:p>
            <w:r>
              <w:t>them S.47</w:t>
            </w:r>
          </w:p>
        </w:tc>
      </w:tr>
      <w:tr>
        <w:tc>
          <w:tcPr>
            <w:tcW w:type="dxa" w:w="2880"/>
          </w:tcPr>
          <w:p>
            <w:r>
              <w:t>then S.9</w:t>
            </w:r>
          </w:p>
        </w:tc>
        <w:tc>
          <w:tcPr>
            <w:tcW w:type="dxa" w:w="2880"/>
          </w:tcPr>
          <w:p>
            <w:r>
              <w:t>there S.47</w:t>
            </w:r>
          </w:p>
        </w:tc>
        <w:tc>
          <w:tcPr>
            <w:tcW w:type="dxa" w:w="2880"/>
          </w:tcPr>
          <w:p>
            <w:r>
              <w:t>these S.8 S.9 S.29</w:t>
            </w:r>
          </w:p>
        </w:tc>
      </w:tr>
      <w:tr>
        <w:tc>
          <w:tcPr>
            <w:tcW w:type="dxa" w:w="2880"/>
          </w:tcPr>
          <w:p>
            <w:r>
              <w:t>things S.2 S.3 S.4 S.5 S.6 S.7 S.8 S.9 S.10 S.11 S.12 S.13 S.14 S.15 S.16 S.17 S.18 S.19 S.20 S.21 S.22 S.23 S.24 S.55 S.62</w:t>
            </w:r>
          </w:p>
        </w:tc>
        <w:tc>
          <w:tcPr>
            <w:tcW w:type="dxa" w:w="2880"/>
          </w:tcPr>
          <w:p>
            <w:r>
              <w:t>things” S.5 S.8</w:t>
            </w:r>
          </w:p>
        </w:tc>
        <w:tc>
          <w:tcPr>
            <w:tcW w:type="dxa" w:w="2880"/>
          </w:tcPr>
          <w:p>
            <w:r>
              <w:t>third S.20</w:t>
            </w:r>
          </w:p>
        </w:tc>
      </w:tr>
      <w:tr>
        <w:tc>
          <w:tcPr>
            <w:tcW w:type="dxa" w:w="2880"/>
          </w:tcPr>
          <w:p>
            <w:r>
              <w:t>this S.1 S.1 S.3 S.25 S.29 S.54 S.69</w:t>
            </w:r>
          </w:p>
        </w:tc>
        <w:tc>
          <w:tcPr>
            <w:tcW w:type="dxa" w:w="2880"/>
          </w:tcPr>
          <w:p>
            <w:r>
              <w:t>thousands S.11</w:t>
            </w:r>
          </w:p>
        </w:tc>
        <w:tc>
          <w:tcPr>
            <w:tcW w:type="dxa" w:w="2880"/>
          </w:tcPr>
          <w:p>
            <w:r>
              <w:t>three S.9</w:t>
            </w:r>
          </w:p>
        </w:tc>
      </w:tr>
      <w:tr>
        <w:tc>
          <w:tcPr>
            <w:tcW w:type="dxa" w:w="2880"/>
          </w:tcPr>
          <w:p>
            <w:r>
              <w:t>through S.8</w:t>
            </w:r>
          </w:p>
        </w:tc>
        <w:tc>
          <w:tcPr>
            <w:tcW w:type="dxa" w:w="2880"/>
          </w:tcPr>
          <w:p>
            <w:r>
              <w:t>throughput S.66</w:t>
            </w:r>
          </w:p>
        </w:tc>
        <w:tc>
          <w:tcPr>
            <w:tcW w:type="dxa" w:w="2880"/>
          </w:tcPr>
          <w:p>
            <w:r>
              <w:t>tib S.11</w:t>
            </w:r>
          </w:p>
        </w:tc>
      </w:tr>
      <w:tr>
        <w:tc>
          <w:tcPr>
            <w:tcW w:type="dxa" w:w="2880"/>
          </w:tcPr>
          <w:p>
            <w:r>
              <w:t>tight S.69</w:t>
            </w:r>
          </w:p>
        </w:tc>
        <w:tc>
          <w:tcPr>
            <w:tcW w:type="dxa" w:w="2880"/>
          </w:tcPr>
          <w:p>
            <w:r>
              <w:t>time S.11 S.11 S.17 S.31 S.42 S.51 S.58 S.61 S.66 S.67</w:t>
            </w:r>
          </w:p>
        </w:tc>
        <w:tc>
          <w:tcPr>
            <w:tcW w:type="dxa" w:w="2880"/>
          </w:tcPr>
          <w:p>
            <w:r>
              <w:t>timeout S.13</w:t>
            </w:r>
          </w:p>
        </w:tc>
      </w:tr>
      <w:tr>
        <w:tc>
          <w:tcPr>
            <w:tcW w:type="dxa" w:w="2880"/>
          </w:tcPr>
          <w:p>
            <w:r>
              <w:t>times S.29</w:t>
            </w:r>
          </w:p>
        </w:tc>
        <w:tc>
          <w:tcPr>
            <w:tcW w:type="dxa" w:w="2880"/>
          </w:tcPr>
          <w:p>
            <w:r>
              <w:t>tls S.19 S.32 S.49</w:t>
            </w:r>
          </w:p>
        </w:tc>
        <w:tc>
          <w:tcPr>
            <w:tcW w:type="dxa" w:w="2880"/>
          </w:tcPr>
          <w:p>
            <w:r>
              <w:t>tmf S.20</w:t>
            </w:r>
          </w:p>
        </w:tc>
      </w:tr>
      <w:tr>
        <w:tc>
          <w:tcPr>
            <w:tcW w:type="dxa" w:w="2880"/>
          </w:tcPr>
          <w:p>
            <w:r>
              <w:t>today S.10 S.55</w:t>
            </w:r>
          </w:p>
        </w:tc>
        <w:tc>
          <w:tcPr>
            <w:tcW w:type="dxa" w:w="2880"/>
          </w:tcPr>
          <w:p>
            <w:r>
              <w:t>token S.49</w:t>
            </w:r>
          </w:p>
        </w:tc>
        <w:tc>
          <w:tcPr>
            <w:tcW w:type="dxa" w:w="2880"/>
          </w:tcPr>
          <w:p>
            <w:r>
              <w:t>tokens S.49</w:t>
            </w:r>
          </w:p>
        </w:tc>
      </w:tr>
      <w:tr>
        <w:tc>
          <w:tcPr>
            <w:tcW w:type="dxa" w:w="2880"/>
          </w:tcPr>
          <w:p>
            <w:r>
              <w:t>top S.19 S.27</w:t>
            </w:r>
          </w:p>
        </w:tc>
        <w:tc>
          <w:tcPr>
            <w:tcW w:type="dxa" w:w="2880"/>
          </w:tcPr>
          <w:p>
            <w:r>
              <w:t>topic S.29 S.29 S.30 S.31 S.37 S.40 S.46 S.47</w:t>
            </w:r>
          </w:p>
        </w:tc>
        <w:tc>
          <w:tcPr>
            <w:tcW w:type="dxa" w:w="2880"/>
          </w:tcPr>
          <w:p>
            <w:r>
              <w:t>topics S.28 S.29 S.31 S.47</w:t>
            </w:r>
          </w:p>
        </w:tc>
      </w:tr>
      <w:tr>
        <w:tc>
          <w:tcPr>
            <w:tcW w:type="dxa" w:w="2880"/>
          </w:tcPr>
          <w:p>
            <w:r>
              <w:t>topologies S.59</w:t>
            </w:r>
          </w:p>
        </w:tc>
        <w:tc>
          <w:tcPr>
            <w:tcW w:type="dxa" w:w="2880"/>
          </w:tcPr>
          <w:p>
            <w:r>
              <w:t>topology S.66</w:t>
            </w:r>
          </w:p>
        </w:tc>
        <w:tc>
          <w:tcPr>
            <w:tcW w:type="dxa" w:w="2880"/>
          </w:tcPr>
          <w:p>
            <w:r>
              <w:t>tos S.17 S.42</w:t>
            </w:r>
          </w:p>
        </w:tc>
      </w:tr>
      <w:tr>
        <w:tc>
          <w:tcPr>
            <w:tcW w:type="dxa" w:w="2880"/>
          </w:tcPr>
          <w:p>
            <w:r>
              <w:t>total S.17 S.31 S.40 S.41 S.42</w:t>
            </w:r>
          </w:p>
        </w:tc>
        <w:tc>
          <w:tcPr>
            <w:tcW w:type="dxa" w:w="2880"/>
          </w:tcPr>
          <w:p>
            <w:r>
              <w:t>towards S.10 S.59</w:t>
            </w:r>
          </w:p>
        </w:tc>
        <w:tc>
          <w:tcPr>
            <w:tcW w:type="dxa" w:w="2880"/>
          </w:tcPr>
          <w:p>
            <w:r>
              <w:t>track S.47</w:t>
            </w:r>
          </w:p>
        </w:tc>
      </w:tr>
      <w:tr>
        <w:tc>
          <w:tcPr>
            <w:tcW w:type="dxa" w:w="2880"/>
          </w:tcPr>
          <w:p>
            <w:r>
              <w:t>tracking S.6</w:t>
            </w:r>
          </w:p>
        </w:tc>
        <w:tc>
          <w:tcPr>
            <w:tcW w:type="dxa" w:w="2880"/>
          </w:tcPr>
          <w:p>
            <w:r>
              <w:t>trailer S.15 S.15 S.41 S.42 S.53</w:t>
            </w:r>
          </w:p>
        </w:tc>
        <w:tc>
          <w:tcPr>
            <w:tcW w:type="dxa" w:w="2880"/>
          </w:tcPr>
          <w:p>
            <w:r>
              <w:t>transactional S.18</w:t>
            </w:r>
          </w:p>
        </w:tc>
      </w:tr>
      <w:tr>
        <w:tc>
          <w:tcPr>
            <w:tcW w:type="dxa" w:w="2880"/>
          </w:tcPr>
          <w:p>
            <w:r>
              <w:t>transducing S.9 S.9</w:t>
            </w:r>
          </w:p>
        </w:tc>
        <w:tc>
          <w:tcPr>
            <w:tcW w:type="dxa" w:w="2880"/>
          </w:tcPr>
          <w:p>
            <w:r>
              <w:t>transfer S.13 S.13 S.14</w:t>
            </w:r>
          </w:p>
        </w:tc>
        <w:tc>
          <w:tcPr>
            <w:tcW w:type="dxa" w:w="2880"/>
          </w:tcPr>
          <w:p>
            <w:r>
              <w:t>transformation S.9</w:t>
            </w:r>
          </w:p>
        </w:tc>
      </w:tr>
      <w:tr>
        <w:tc>
          <w:tcPr>
            <w:tcW w:type="dxa" w:w="2880"/>
          </w:tcPr>
          <w:p>
            <w:r>
              <w:t>transistors S.11</w:t>
            </w:r>
          </w:p>
        </w:tc>
        <w:tc>
          <w:tcPr>
            <w:tcW w:type="dxa" w:w="2880"/>
          </w:tcPr>
          <w:p>
            <w:r>
              <w:t>transmission S.9 S.14 S.16 S.19 S.41 S.45 S.46 S.66</w:t>
            </w:r>
          </w:p>
        </w:tc>
        <w:tc>
          <w:tcPr>
            <w:tcW w:type="dxa" w:w="2880"/>
          </w:tcPr>
          <w:p>
            <w:r>
              <w:t>transport S.13 S.14 S.15 S.16 S.17 S.18 S.19 S.20 S.21 S.27 S.32 S.41 S.45 S.46 S.49</w:t>
            </w:r>
          </w:p>
        </w:tc>
      </w:tr>
      <w:tr>
        <w:tc>
          <w:tcPr>
            <w:tcW w:type="dxa" w:w="2880"/>
          </w:tcPr>
          <w:p>
            <w:r>
              <w:t>transportation S.56</w:t>
            </w:r>
          </w:p>
        </w:tc>
        <w:tc>
          <w:tcPr>
            <w:tcW w:type="dxa" w:w="2880"/>
          </w:tcPr>
          <w:p>
            <w:r>
              <w:t>transported S.15</w:t>
            </w:r>
          </w:p>
        </w:tc>
        <w:tc>
          <w:tcPr>
            <w:tcW w:type="dxa" w:w="2880"/>
          </w:tcPr>
          <w:p>
            <w:r>
              <w:t>traversal S.43</w:t>
            </w:r>
          </w:p>
        </w:tc>
      </w:tr>
      <w:tr>
        <w:tc>
          <w:tcPr>
            <w:tcW w:type="dxa" w:w="2880"/>
          </w:tcPr>
          <w:p>
            <w:r>
              <w:t>tree S.16 S.66</w:t>
            </w:r>
          </w:p>
        </w:tc>
        <w:tc>
          <w:tcPr>
            <w:tcW w:type="dxa" w:w="2880"/>
          </w:tcPr>
          <w:p>
            <w:r>
              <w:t>trend S.8 S.59 S.66</w:t>
            </w:r>
          </w:p>
        </w:tc>
        <w:tc>
          <w:tcPr>
            <w:tcW w:type="dxa" w:w="2880"/>
          </w:tcPr>
          <w:p>
            <w:r>
              <w:t>true S.37 S.51</w:t>
            </w:r>
          </w:p>
        </w:tc>
      </w:tr>
      <w:tr>
        <w:tc>
          <w:tcPr>
            <w:tcW w:type="dxa" w:w="2880"/>
          </w:tcPr>
          <w:p>
            <w:r>
              <w:t>tsn S.23</w:t>
            </w:r>
          </w:p>
        </w:tc>
        <w:tc>
          <w:tcPr>
            <w:tcW w:type="dxa" w:w="2880"/>
          </w:tcPr>
          <w:p>
            <w:r>
              <w:t>ttl S.17 S.42</w:t>
            </w:r>
          </w:p>
        </w:tc>
        <w:tc>
          <w:tcPr>
            <w:tcW w:type="dxa" w:w="2880"/>
          </w:tcPr>
          <w:p>
            <w:r>
              <w:t>turned S.28</w:t>
            </w:r>
          </w:p>
        </w:tc>
      </w:tr>
      <w:tr>
        <w:tc>
          <w:tcPr>
            <w:tcW w:type="dxa" w:w="2880"/>
          </w:tcPr>
          <w:p>
            <w:r>
              <w:t>twin” S.56</w:t>
            </w:r>
          </w:p>
        </w:tc>
        <w:tc>
          <w:tcPr>
            <w:tcW w:type="dxa" w:w="2880"/>
          </w:tcPr>
          <w:p>
            <w:r>
              <w:t>twisted S.14 S.16</w:t>
            </w:r>
          </w:p>
        </w:tc>
        <w:tc>
          <w:tcPr>
            <w:tcW w:type="dxa" w:w="2880"/>
          </w:tcPr>
          <w:p>
            <w:r>
              <w:t>type S.16 S.31 S.35 S.36 S.42 S.45 S.46</w:t>
            </w:r>
          </w:p>
        </w:tc>
      </w:tr>
      <w:tr>
        <w:tc>
          <w:tcPr>
            <w:tcW w:type="dxa" w:w="2880"/>
          </w:tcPr>
          <w:p>
            <w:r>
              <w:t>types S.33 S.33</w:t>
            </w:r>
          </w:p>
        </w:tc>
        <w:tc>
          <w:tcPr>
            <w:tcW w:type="dxa" w:w="2880"/>
          </w:tcPr>
          <w:p>
            <w:r>
              <w:t>typical S.6 S.11 S.18 S.19 S.63</w:t>
            </w:r>
          </w:p>
        </w:tc>
        <w:tc>
          <w:tcPr>
            <w:tcW w:type="dxa" w:w="2880"/>
          </w:tcPr>
          <w:p>
            <w:r>
              <w:t>typically S.10 S.12 S.16 S.58 S.66</w:t>
            </w:r>
          </w:p>
        </w:tc>
      </w:tr>
      <w:tr>
        <w:tc>
          <w:tcPr>
            <w:tcW w:type="dxa" w:w="2880"/>
          </w:tcPr>
          <w:p>
            <w:r>
              <w:t>ubiquitous S.7 S.55</w:t>
            </w:r>
          </w:p>
        </w:tc>
        <w:tc>
          <w:tcPr>
            <w:tcW w:type="dxa" w:w="2880"/>
          </w:tcPr>
          <w:p>
            <w:r>
              <w:t>udp S.14 S.18 S.24 S.52</w:t>
            </w:r>
          </w:p>
        </w:tc>
        <w:tc>
          <w:tcPr>
            <w:tcW w:type="dxa" w:w="2880"/>
          </w:tcPr>
          <w:p>
            <w:r>
              <w:t>unclear S.8</w:t>
            </w:r>
          </w:p>
        </w:tc>
      </w:tr>
      <w:tr>
        <w:tc>
          <w:tcPr>
            <w:tcW w:type="dxa" w:w="2880"/>
          </w:tcPr>
          <w:p>
            <w:r>
              <w:t>under S.1 S.3 S.25 S.54</w:t>
            </w:r>
          </w:p>
        </w:tc>
        <w:tc>
          <w:tcPr>
            <w:tcW w:type="dxa" w:w="2880"/>
          </w:tcPr>
          <w:p>
            <w:r>
              <w:t>unencrypted S.32 S.49</w:t>
            </w:r>
          </w:p>
        </w:tc>
        <w:tc>
          <w:tcPr>
            <w:tcW w:type="dxa" w:w="2880"/>
          </w:tcPr>
          <w:p>
            <w:r>
              <w:t>ungracefully S.47</w:t>
            </w:r>
          </w:p>
        </w:tc>
      </w:tr>
      <w:tr>
        <w:tc>
          <w:tcPr>
            <w:tcW w:type="dxa" w:w="2880"/>
          </w:tcPr>
          <w:p>
            <w:r>
              <w:t>unicast S.13</w:t>
            </w:r>
          </w:p>
        </w:tc>
        <w:tc>
          <w:tcPr>
            <w:tcW w:type="dxa" w:w="2880"/>
          </w:tcPr>
          <w:p>
            <w:r>
              <w:t>union S.20</w:t>
            </w:r>
          </w:p>
        </w:tc>
        <w:tc>
          <w:tcPr>
            <w:tcW w:type="dxa" w:w="2880"/>
          </w:tcPr>
          <w:p>
            <w:r>
              <w:t>unique S.16</w:t>
            </w:r>
          </w:p>
        </w:tc>
      </w:tr>
      <w:tr>
        <w:tc>
          <w:tcPr>
            <w:tcW w:type="dxa" w:w="2880"/>
          </w:tcPr>
          <w:p>
            <w:r>
              <w:t>unit S.15 S.15 S.16 S.41</w:t>
            </w:r>
          </w:p>
        </w:tc>
        <w:tc>
          <w:tcPr>
            <w:tcW w:type="dxa" w:w="2880"/>
          </w:tcPr>
          <w:p>
            <w:r>
              <w:t>units S.11 S.53</w:t>
            </w:r>
          </w:p>
        </w:tc>
        <w:tc>
          <w:tcPr>
            <w:tcW w:type="dxa" w:w="2880"/>
          </w:tcPr>
          <w:p>
            <w:r>
              <w:t>university S.1 S.3 S.25 S.54</w:t>
            </w:r>
          </w:p>
        </w:tc>
      </w:tr>
      <w:tr>
        <w:tc>
          <w:tcPr>
            <w:tcW w:type="dxa" w:w="2880"/>
          </w:tcPr>
          <w:p>
            <w:r>
              <w:t>unless S.13</w:t>
            </w:r>
          </w:p>
        </w:tc>
        <w:tc>
          <w:tcPr>
            <w:tcW w:type="dxa" w:w="2880"/>
          </w:tcPr>
          <w:p>
            <w:r>
              <w:t>uno S.11</w:t>
            </w:r>
          </w:p>
        </w:tc>
        <w:tc>
          <w:tcPr>
            <w:tcW w:type="dxa" w:w="2880"/>
          </w:tcPr>
          <w:p>
            <w:r>
              <w:t>unreliable S.13 S.18</w:t>
            </w:r>
          </w:p>
        </w:tc>
      </w:tr>
      <w:tr>
        <w:tc>
          <w:tcPr>
            <w:tcW w:type="dxa" w:w="2880"/>
          </w:tcPr>
          <w:p>
            <w:r>
              <w:t>unsuback S.33 S.35</w:t>
            </w:r>
          </w:p>
        </w:tc>
        <w:tc>
          <w:tcPr>
            <w:tcW w:type="dxa" w:w="2880"/>
          </w:tcPr>
          <w:p>
            <w:r>
              <w:t>unsubscribe S.33 S.35</w:t>
            </w:r>
          </w:p>
        </w:tc>
        <w:tc>
          <w:tcPr>
            <w:tcW w:type="dxa" w:w="2880"/>
          </w:tcPr>
          <w:p>
            <w:r>
              <w:t>until S.59</w:t>
            </w:r>
          </w:p>
        </w:tc>
      </w:tr>
      <w:tr>
        <w:tc>
          <w:tcPr>
            <w:tcW w:type="dxa" w:w="2880"/>
          </w:tcPr>
          <w:p>
            <w:r>
              <w:t>upper S.15</w:t>
            </w:r>
          </w:p>
        </w:tc>
        <w:tc>
          <w:tcPr>
            <w:tcW w:type="dxa" w:w="2880"/>
          </w:tcPr>
          <w:p>
            <w:r>
              <w:t>uptime S.31</w:t>
            </w:r>
          </w:p>
        </w:tc>
        <w:tc>
          <w:tcPr>
            <w:tcW w:type="dxa" w:w="2880"/>
          </w:tcPr>
          <w:p>
            <w:r>
              <w:t>urg S.42</w:t>
            </w:r>
          </w:p>
        </w:tc>
      </w:tr>
      <w:tr>
        <w:tc>
          <w:tcPr>
            <w:tcW w:type="dxa" w:w="2880"/>
          </w:tcPr>
          <w:p>
            <w:r>
              <w:t>urgent S.19 S.42</w:t>
            </w:r>
          </w:p>
        </w:tc>
        <w:tc>
          <w:tcPr>
            <w:tcW w:type="dxa" w:w="2880"/>
          </w:tcPr>
          <w:p>
            <w:r>
              <w:t>uri S.27 S.27</w:t>
            </w:r>
          </w:p>
        </w:tc>
        <w:tc>
          <w:tcPr>
            <w:tcW w:type="dxa" w:w="2880"/>
          </w:tcPr>
          <w:p>
            <w:r>
              <w:t>usability S.66</w:t>
            </w:r>
          </w:p>
        </w:tc>
      </w:tr>
      <w:tr>
        <w:tc>
          <w:tcPr>
            <w:tcW w:type="dxa" w:w="2880"/>
          </w:tcPr>
          <w:p>
            <w:r>
              <w:t>usage S.6 S.7 S.18 S.19</w:t>
            </w:r>
          </w:p>
        </w:tc>
        <w:tc>
          <w:tcPr>
            <w:tcW w:type="dxa" w:w="2880"/>
          </w:tcPr>
          <w:p>
            <w:r>
              <w:t>use S.1 S.2 S.4 S.5 S.6 S.7 S.8 S.9 S.29 S.30 S.32 S.48 S.56</w:t>
            </w:r>
          </w:p>
        </w:tc>
        <w:tc>
          <w:tcPr>
            <w:tcW w:type="dxa" w:w="2880"/>
          </w:tcPr>
          <w:p>
            <w:r>
              <w:t>used S.14 S.24 S.52 S.53</w:t>
            </w:r>
          </w:p>
        </w:tc>
      </w:tr>
      <w:tr>
        <w:tc>
          <w:tcPr>
            <w:tcW w:type="dxa" w:w="2880"/>
          </w:tcPr>
          <w:p>
            <w:r>
              <w:t>user S.9 S.14 S.18 S.45 S.49</w:t>
            </w:r>
          </w:p>
        </w:tc>
        <w:tc>
          <w:tcPr>
            <w:tcW w:type="dxa" w:w="2880"/>
          </w:tcPr>
          <w:p>
            <w:r>
              <w:t>username S.49 S.51</w:t>
            </w:r>
          </w:p>
        </w:tc>
        <w:tc>
          <w:tcPr>
            <w:tcW w:type="dxa" w:w="2880"/>
          </w:tcPr>
          <w:p>
            <w:r>
              <w:t>username_pw_set S.51</w:t>
            </w:r>
          </w:p>
        </w:tc>
      </w:tr>
      <w:tr>
        <w:tc>
          <w:tcPr>
            <w:tcW w:type="dxa" w:w="2880"/>
          </w:tcPr>
          <w:p>
            <w:r>
              <w:t>uses S.33</w:t>
            </w:r>
          </w:p>
        </w:tc>
        <w:tc>
          <w:tcPr>
            <w:tcW w:type="dxa" w:w="2880"/>
          </w:tcPr>
          <w:p>
            <w:r>
              <w:t>using S.56 S.59</w:t>
            </w:r>
          </w:p>
        </w:tc>
        <w:tc>
          <w:tcPr>
            <w:tcW w:type="dxa" w:w="2880"/>
          </w:tcPr>
          <w:p>
            <w:r>
              <w:t>usr S.51</w:t>
            </w:r>
          </w:p>
        </w:tc>
      </w:tr>
      <w:tr>
        <w:tc>
          <w:tcPr>
            <w:tcW w:type="dxa" w:w="2880"/>
          </w:tcPr>
          <w:p>
            <w:r>
              <w:t>utf S.29</w:t>
            </w:r>
          </w:p>
        </w:tc>
        <w:tc>
          <w:tcPr>
            <w:tcW w:type="dxa" w:w="2880"/>
          </w:tcPr>
          <w:p>
            <w:r>
              <w:t>utilities S.56 S.61</w:t>
            </w:r>
          </w:p>
        </w:tc>
        <w:tc>
          <w:tcPr>
            <w:tcW w:type="dxa" w:w="2880"/>
          </w:tcPr>
          <w:p>
            <w:r>
              <w:t>value S.37 S.38 S.39 S.47</w:t>
            </w:r>
          </w:p>
        </w:tc>
      </w:tr>
      <w:tr>
        <w:tc>
          <w:tcPr>
            <w:tcW w:type="dxa" w:w="2880"/>
          </w:tcPr>
          <w:p>
            <w:r>
              <w:t>variabel S.36</w:t>
            </w:r>
          </w:p>
        </w:tc>
        <w:tc>
          <w:tcPr>
            <w:tcW w:type="dxa" w:w="2880"/>
          </w:tcPr>
          <w:p>
            <w:r>
              <w:t>variable S.32 S.36 S.40</w:t>
            </w:r>
          </w:p>
        </w:tc>
        <w:tc>
          <w:tcPr>
            <w:tcW w:type="dxa" w:w="2880"/>
          </w:tcPr>
          <w:p>
            <w:r>
              <w:t>variety S.10 S.10</w:t>
            </w:r>
          </w:p>
        </w:tc>
      </w:tr>
      <w:tr>
        <w:tc>
          <w:tcPr>
            <w:tcW w:type="dxa" w:w="2880"/>
          </w:tcPr>
          <w:p>
            <w:r>
              <w:t>vary S.9</w:t>
            </w:r>
          </w:p>
        </w:tc>
        <w:tc>
          <w:tcPr>
            <w:tcW w:type="dxa" w:w="2880"/>
          </w:tcPr>
          <w:p>
            <w:r>
              <w:t>vehicles S.8 S.56</w:t>
            </w:r>
          </w:p>
        </w:tc>
        <w:tc>
          <w:tcPr>
            <w:tcW w:type="dxa" w:w="2880"/>
          </w:tcPr>
          <w:p>
            <w:r>
              <w:t>vendors S.66</w:t>
            </w:r>
          </w:p>
        </w:tc>
      </w:tr>
      <w:tr>
        <w:tc>
          <w:tcPr>
            <w:tcW w:type="dxa" w:w="2880"/>
          </w:tcPr>
          <w:p>
            <w:r>
              <w:t>verfügbarkeit S.67</w:t>
            </w:r>
          </w:p>
        </w:tc>
        <w:tc>
          <w:tcPr>
            <w:tcW w:type="dxa" w:w="2880"/>
          </w:tcPr>
          <w:p>
            <w:r>
              <w:t>version S.14 S.14 S.17 S.27 S.31 S.42 S.45 S.46</w:t>
            </w:r>
          </w:p>
        </w:tc>
        <w:tc>
          <w:tcPr>
            <w:tcW w:type="dxa" w:w="2880"/>
          </w:tcPr>
          <w:p>
            <w:r>
              <w:t>versions S.27</w:t>
            </w:r>
          </w:p>
        </w:tc>
      </w:tr>
      <w:tr>
        <w:tc>
          <w:tcPr>
            <w:tcW w:type="dxa" w:w="2880"/>
          </w:tcPr>
          <w:p>
            <w:r>
              <w:t>vertical S.56</w:t>
            </w:r>
          </w:p>
        </w:tc>
        <w:tc>
          <w:tcPr>
            <w:tcW w:type="dxa" w:w="2880"/>
          </w:tcPr>
          <w:p>
            <w:r>
              <w:t>verticals S.64</w:t>
            </w:r>
          </w:p>
        </w:tc>
        <w:tc>
          <w:tcPr>
            <w:tcW w:type="dxa" w:w="2880"/>
          </w:tcPr>
          <w:p>
            <w:r>
              <w:t>very S.33</w:t>
            </w:r>
          </w:p>
        </w:tc>
      </w:tr>
      <w:tr>
        <w:tc>
          <w:tcPr>
            <w:tcW w:type="dxa" w:w="2880"/>
          </w:tcPr>
          <w:p>
            <w:r>
              <w:t>via S.24</w:t>
            </w:r>
          </w:p>
        </w:tc>
        <w:tc>
          <w:tcPr>
            <w:tcW w:type="dxa" w:w="2880"/>
          </w:tcPr>
          <w:p>
            <w:r>
              <w:t>vibrations S.66</w:t>
            </w:r>
          </w:p>
        </w:tc>
        <w:tc>
          <w:tcPr>
            <w:tcW w:type="dxa" w:w="2880"/>
          </w:tcPr>
          <w:p>
            <w:r>
              <w:t>video S.20</w:t>
            </w:r>
          </w:p>
        </w:tc>
      </w:tr>
      <w:tr>
        <w:tc>
          <w:tcPr>
            <w:tcW w:type="dxa" w:w="2880"/>
          </w:tcPr>
          <w:p>
            <w:r>
              <w:t>view S.1 S.3 S.25 S.54</w:t>
            </w:r>
          </w:p>
        </w:tc>
        <w:tc>
          <w:tcPr>
            <w:tcW w:type="dxa" w:w="2880"/>
          </w:tcPr>
          <w:p>
            <w:r>
              <w:t>virtual S.16 S.21 S.56</w:t>
            </w:r>
          </w:p>
        </w:tc>
        <w:tc>
          <w:tcPr>
            <w:tcW w:type="dxa" w:w="2880"/>
          </w:tcPr>
          <w:p>
            <w:r>
              <w:t>visit S.1 S.3 S.25 S.54</w:t>
            </w:r>
          </w:p>
        </w:tc>
      </w:tr>
      <w:tr>
        <w:tc>
          <w:tcPr>
            <w:tcW w:type="dxa" w:w="2880"/>
          </w:tcPr>
          <w:p>
            <w:r>
              <w:t>vlan S.16 S.16</w:t>
            </w:r>
          </w:p>
        </w:tc>
        <w:tc>
          <w:tcPr>
            <w:tcW w:type="dxa" w:w="2880"/>
          </w:tcPr>
          <w:p>
            <w:r>
              <w:t>vpns S.21</w:t>
            </w:r>
          </w:p>
        </w:tc>
        <w:tc>
          <w:tcPr>
            <w:tcW w:type="dxa" w:w="2880"/>
          </w:tcPr>
          <w:p>
            <w:r>
              <w:t>w3c S.20</w:t>
            </w:r>
          </w:p>
        </w:tc>
      </w:tr>
      <w:tr>
        <w:tc>
          <w:tcPr>
            <w:tcW w:type="dxa" w:w="2880"/>
          </w:tcPr>
          <w:p>
            <w:r>
              <w:t>wan S.22 S.23 S.66</w:t>
            </w:r>
          </w:p>
        </w:tc>
        <w:tc>
          <w:tcPr>
            <w:tcW w:type="dxa" w:w="2880"/>
          </w:tcPr>
          <w:p>
            <w:r>
              <w:t>warning S.33</w:t>
            </w:r>
          </w:p>
        </w:tc>
        <w:tc>
          <w:tcPr>
            <w:tcW w:type="dxa" w:w="2880"/>
          </w:tcPr>
          <w:p>
            <w:r>
              <w:t>water S.55 S.61 S.66 S.69</w:t>
            </w:r>
          </w:p>
        </w:tc>
      </w:tr>
      <w:tr>
        <w:tc>
          <w:tcPr>
            <w:tcW w:type="dxa" w:w="2880"/>
          </w:tcPr>
          <w:p>
            <w:r>
              <w:t>way! S.33</w:t>
            </w:r>
          </w:p>
        </w:tc>
        <w:tc>
          <w:tcPr>
            <w:tcW w:type="dxa" w:w="2880"/>
          </w:tcPr>
          <w:p>
            <w:r>
              <w:t>web S.20 S.26 S.61</w:t>
            </w:r>
          </w:p>
        </w:tc>
        <w:tc>
          <w:tcPr>
            <w:tcW w:type="dxa" w:w="2880"/>
          </w:tcPr>
          <w:p>
            <w:r>
              <w:t>websockets S.32</w:t>
            </w:r>
          </w:p>
        </w:tc>
      </w:tr>
      <w:tr>
        <w:tc>
          <w:tcPr>
            <w:tcW w:type="dxa" w:w="2880"/>
          </w:tcPr>
          <w:p>
            <w:r>
              <w:t>welding S.61</w:t>
            </w:r>
          </w:p>
        </w:tc>
        <w:tc>
          <w:tcPr>
            <w:tcW w:type="dxa" w:w="2880"/>
          </w:tcPr>
          <w:p>
            <w:r>
              <w:t>well S.9 S.16</w:t>
            </w:r>
          </w:p>
        </w:tc>
        <w:tc>
          <w:tcPr>
            <w:tcW w:type="dxa" w:w="2880"/>
          </w:tcPr>
          <w:p>
            <w:r>
              <w:t>what S.13 S.69</w:t>
            </w:r>
          </w:p>
        </w:tc>
      </w:tr>
      <w:tr>
        <w:tc>
          <w:tcPr>
            <w:tcW w:type="dxa" w:w="2880"/>
          </w:tcPr>
          <w:p>
            <w:r>
              <w:t>when S.9 S.47</w:t>
            </w:r>
          </w:p>
        </w:tc>
        <w:tc>
          <w:tcPr>
            <w:tcW w:type="dxa" w:w="2880"/>
          </w:tcPr>
          <w:p>
            <w:r>
              <w:t>where S.8 S.9</w:t>
            </w:r>
          </w:p>
        </w:tc>
        <w:tc>
          <w:tcPr>
            <w:tcW w:type="dxa" w:w="2880"/>
          </w:tcPr>
          <w:p>
            <w:r>
              <w:t>while S.51</w:t>
            </w:r>
          </w:p>
        </w:tc>
      </w:tr>
      <w:tr>
        <w:tc>
          <w:tcPr>
            <w:tcW w:type="dxa" w:w="2880"/>
          </w:tcPr>
          <w:p>
            <w:r>
              <w:t>who S.44</w:t>
            </w:r>
          </w:p>
        </w:tc>
        <w:tc>
          <w:tcPr>
            <w:tcW w:type="dxa" w:w="2880"/>
          </w:tcPr>
          <w:p>
            <w:r>
              <w:t>wide S.20 S.22 S.23 S.62 S.66</w:t>
            </w:r>
          </w:p>
        </w:tc>
        <w:tc>
          <w:tcPr>
            <w:tcW w:type="dxa" w:w="2880"/>
          </w:tcPr>
          <w:p>
            <w:r>
              <w:t>widely S.52</w:t>
            </w:r>
          </w:p>
        </w:tc>
      </w:tr>
      <w:tr>
        <w:tc>
          <w:tcPr>
            <w:tcW w:type="dxa" w:w="2880"/>
          </w:tcPr>
          <w:p>
            <w:r>
              <w:t>wiki S.31</w:t>
            </w:r>
          </w:p>
        </w:tc>
        <w:tc>
          <w:tcPr>
            <w:tcW w:type="dxa" w:w="2880"/>
          </w:tcPr>
          <w:p>
            <w:r>
              <w:t>wildcard S.29 S.29 S.30</w:t>
            </w:r>
          </w:p>
        </w:tc>
        <w:tc>
          <w:tcPr>
            <w:tcW w:type="dxa" w:w="2880"/>
          </w:tcPr>
          <w:p>
            <w:r>
              <w:t>wildcards S.29 S.30</w:t>
            </w:r>
          </w:p>
        </w:tc>
      </w:tr>
      <w:tr>
        <w:tc>
          <w:tcPr>
            <w:tcW w:type="dxa" w:w="2880"/>
          </w:tcPr>
          <w:p>
            <w:r>
              <w:t>will S.45 S.45 S.47</w:t>
            </w:r>
          </w:p>
        </w:tc>
        <w:tc>
          <w:tcPr>
            <w:tcW w:type="dxa" w:w="2880"/>
          </w:tcPr>
          <w:p>
            <w:r>
              <w:t>win S.44 S.44</w:t>
            </w:r>
          </w:p>
        </w:tc>
        <w:tc>
          <w:tcPr>
            <w:tcW w:type="dxa" w:w="2880"/>
          </w:tcPr>
          <w:p>
            <w:r>
              <w:t>wincc S.58</w:t>
            </w:r>
          </w:p>
        </w:tc>
      </w:tr>
      <w:tr>
        <w:tc>
          <w:tcPr>
            <w:tcW w:type="dxa" w:w="2880"/>
          </w:tcPr>
          <w:p>
            <w:r>
              <w:t>window S.19 S.42</w:t>
            </w:r>
          </w:p>
        </w:tc>
        <w:tc>
          <w:tcPr>
            <w:tcW w:type="dxa" w:w="2880"/>
          </w:tcPr>
          <w:p>
            <w:r>
              <w:t>windows S.11</w:t>
            </w:r>
          </w:p>
        </w:tc>
        <w:tc>
          <w:tcPr>
            <w:tcW w:type="dxa" w:w="2880"/>
          </w:tcPr>
          <w:p>
            <w:r>
              <w:t>wire S.45 S.46 S.61</w:t>
            </w:r>
          </w:p>
        </w:tc>
      </w:tr>
      <w:tr>
        <w:tc>
          <w:tcPr>
            <w:tcW w:type="dxa" w:w="2880"/>
          </w:tcPr>
          <w:p>
            <w:r>
              <w:t>wireless S.10 S.14 S.21 S.23 S.53 S.62 S.69</w:t>
            </w:r>
          </w:p>
        </w:tc>
        <w:tc>
          <w:tcPr>
            <w:tcW w:type="dxa" w:w="2880"/>
          </w:tcPr>
          <w:p>
            <w:r>
              <w:t>wireline S.10 S.23</w:t>
            </w:r>
          </w:p>
        </w:tc>
        <w:tc>
          <w:tcPr>
            <w:tcW w:type="dxa" w:w="2880"/>
          </w:tcPr>
          <w:p>
            <w:r>
              <w:t>wiring S.59 S.59</w:t>
            </w:r>
          </w:p>
        </w:tc>
      </w:tr>
      <w:tr>
        <w:tc>
          <w:tcPr>
            <w:tcW w:type="dxa" w:w="2880"/>
          </w:tcPr>
          <w:p>
            <w:r>
              <w:t>with S.7 S.9 S.10 S.14 S.16 S.19 S.24 S.30 S.32 S.36 S.38 S.41 S.47 S.51 S.53 S.63</w:t>
            </w:r>
          </w:p>
        </w:tc>
        <w:tc>
          <w:tcPr>
            <w:tcW w:type="dxa" w:w="2880"/>
          </w:tcPr>
          <w:p>
            <w:r>
              <w:t>within S.10</w:t>
            </w:r>
          </w:p>
        </w:tc>
        <w:tc>
          <w:tcPr>
            <w:tcW w:type="dxa" w:w="2880"/>
          </w:tcPr>
          <w:p>
            <w:r>
              <w:t>without S.10 S.12 S.52</w:t>
            </w:r>
          </w:p>
        </w:tc>
      </w:tr>
      <w:tr>
        <w:tc>
          <w:tcPr>
            <w:tcW w:type="dxa" w:w="2880"/>
          </w:tcPr>
          <w:p>
            <w:r>
              <w:t>wlan S.10 S.14 S.20 S.21 S.43 S.53 S.62</w:t>
            </w:r>
          </w:p>
        </w:tc>
        <w:tc>
          <w:tcPr>
            <w:tcW w:type="dxa" w:w="2880"/>
          </w:tcPr>
          <w:p>
            <w:r>
              <w:t>words S.9</w:t>
            </w:r>
          </w:p>
        </w:tc>
        <w:tc>
          <w:tcPr>
            <w:tcW w:type="dxa" w:w="2880"/>
          </w:tcPr>
          <w:p>
            <w:r>
              <w:t>work S.1 S.3 S.25 S.54</w:t>
            </w:r>
          </w:p>
        </w:tc>
      </w:tr>
      <w:tr>
        <w:tc>
          <w:tcPr>
            <w:tcW w:type="dxa" w:w="2880"/>
          </w:tcPr>
          <w:p>
            <w:r>
              <w:t>world S.10 S.20</w:t>
            </w:r>
          </w:p>
        </w:tc>
        <w:tc>
          <w:tcPr>
            <w:tcW w:type="dxa" w:w="2880"/>
          </w:tcPr>
          <w:p>
            <w:r>
              <w:t>www S.50 S.50 S.55 S.64 S.65 S.68 S.69</w:t>
            </w:r>
          </w:p>
        </w:tc>
        <w:tc>
          <w:tcPr>
            <w:tcW w:type="dxa" w:w="2880"/>
          </w:tcPr>
          <w:p>
            <w:r>
              <w:t>xml S.20</w:t>
            </w:r>
          </w:p>
        </w:tc>
      </w:tr>
      <w:tr>
        <w:tc>
          <w:tcPr>
            <w:tcW w:type="dxa" w:w="2880"/>
          </w:tcPr>
          <w:p>
            <w:r>
              <w:t>year S.11 S.27</w:t>
            </w:r>
          </w:p>
        </w:tc>
        <w:tc>
          <w:tcPr>
            <w:tcW w:type="dxa" w:w="2880"/>
          </w:tcPr>
          <w:p>
            <w:r>
              <w:t>years S.66 S.66</w:t>
            </w:r>
          </w:p>
        </w:tc>
        <w:tc>
          <w:tcPr>
            <w:tcW w:type="dxa" w:w="2880"/>
          </w:tcPr>
          <w:p>
            <w:r>
              <w:t>yes S.11</w:t>
            </w:r>
          </w:p>
        </w:tc>
      </w:tr>
      <w:tr>
        <w:tc>
          <w:tcPr>
            <w:tcW w:type="dxa" w:w="2880"/>
          </w:tcPr>
          <w:p>
            <w:r>
              <w:t>zone S.63 S.63</w:t>
            </w:r>
          </w:p>
        </w:tc>
        <w:tc>
          <w:tcPr>
            <w:tcW w:type="dxa" w:w="2880"/>
          </w:tcPr>
          <w:p>
            <w:r>
              <w:t>zuverlässigkeit S.67</w:t>
            </w:r>
          </w:p>
        </w:tc>
        <w:tc>
          <w:tcPr>
            <w:tcW w:type="dxa" w:w="2880"/>
          </w:tcPr>
          <w:p>
            <w:r>
              <w:t>°c” S.28 S.28</w:t>
            </w:r>
          </w:p>
        </w:tc>
      </w:tr>
      <w:tr>
        <w:tc>
          <w:tcPr>
            <w:tcW w:type="dxa" w:w="2880"/>
          </w:tcPr>
          <w:p>
            <w:r>
              <w:t>μc” S.10</w:t>
            </w:r>
          </w:p>
        </w:tc>
        <w:tc>
          <w:tcPr>
            <w:tcW w:type="dxa" w:w="2880"/>
          </w:tcPr>
          <w:p>
            <w:r>
              <w:t>μp” S.10</w:t>
            </w:r>
          </w:p>
        </w:tc>
        <w:tc>
          <w:tcPr>
            <w:tcW w:type="dxa" w:w="2880"/>
          </w:tcPr>
          <w:p>
            <w:r>
              <w:t>–physical S.7</w:t>
            </w:r>
          </w:p>
        </w:tc>
      </w:tr>
      <w:tr>
        <w:tc>
          <w:tcPr>
            <w:tcW w:type="dxa" w:w="2880"/>
          </w:tcPr>
          <w:p>
            <w:r>
              <w:t>‘cps S.9</w:t>
            </w:r>
          </w:p>
        </w:tc>
        <w:tc>
          <w:tcPr>
            <w:tcW w:type="dxa" w:w="2880"/>
          </w:tcPr>
          <w:p>
            <w:r>
              <w:t>‘yes S.9</w:t>
            </w:r>
          </w:p>
        </w:tc>
        <w:tc>
          <w:tcPr>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